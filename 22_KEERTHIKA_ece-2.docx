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7A3" w:rsidRPr="00E57988" w:rsidRDefault="00BC3E26">
      <w:pPr>
        <w:rPr>
          <w:rFonts w:ascii="Times New Roman" w:hAnsi="Times New Roman" w:cs="Times New Roman"/>
          <w:sz w:val="44"/>
          <w:szCs w:val="44"/>
        </w:rPr>
      </w:pPr>
      <w:r w:rsidRPr="00E57988">
        <w:rPr>
          <w:rFonts w:ascii="Times New Roman" w:hAnsi="Times New Roman" w:cs="Times New Roman"/>
          <w:b/>
          <w:sz w:val="44"/>
          <w:szCs w:val="44"/>
        </w:rPr>
        <w:t>Student Name:</w:t>
      </w:r>
      <w:bookmarkStart w:id="0" w:name="_GoBack"/>
      <w:bookmarkEnd w:id="0"/>
      <w:r w:rsidR="004E3038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A25635">
        <w:rPr>
          <w:rFonts w:ascii="Times New Roman" w:hAnsi="Times New Roman" w:cs="Times New Roman"/>
          <w:sz w:val="44"/>
          <w:szCs w:val="44"/>
        </w:rPr>
        <w:t>KEERTHIKA.D</w:t>
      </w:r>
    </w:p>
    <w:p w:rsidR="00921CE7" w:rsidRPr="00E57988" w:rsidRDefault="00BC3E26">
      <w:pPr>
        <w:rPr>
          <w:rFonts w:ascii="Times New Roman" w:hAnsi="Times New Roman" w:cs="Times New Roman"/>
          <w:b/>
          <w:sz w:val="44"/>
          <w:szCs w:val="44"/>
        </w:rPr>
      </w:pPr>
      <w:r w:rsidRPr="00E57988">
        <w:rPr>
          <w:rFonts w:ascii="Times New Roman" w:hAnsi="Times New Roman" w:cs="Times New Roman"/>
          <w:b/>
          <w:sz w:val="44"/>
          <w:szCs w:val="44"/>
        </w:rPr>
        <w:t>Register Number:</w:t>
      </w:r>
      <w:r w:rsidR="006250EF" w:rsidRPr="00E57988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921CE7" w:rsidRPr="00E57988">
        <w:rPr>
          <w:rFonts w:ascii="Times New Roman" w:hAnsi="Times New Roman" w:cs="Times New Roman"/>
          <w:sz w:val="44"/>
          <w:szCs w:val="44"/>
        </w:rPr>
        <w:t>5101231060</w:t>
      </w:r>
      <w:r w:rsidR="00A25635">
        <w:rPr>
          <w:rFonts w:ascii="Times New Roman" w:hAnsi="Times New Roman" w:cs="Times New Roman"/>
          <w:sz w:val="44"/>
          <w:szCs w:val="44"/>
        </w:rPr>
        <w:t>22</w:t>
      </w:r>
    </w:p>
    <w:p w:rsidR="007537A3" w:rsidRPr="00E57988" w:rsidRDefault="00BC3E26">
      <w:pPr>
        <w:rPr>
          <w:rFonts w:ascii="Times New Roman" w:hAnsi="Times New Roman" w:cs="Times New Roman"/>
          <w:sz w:val="44"/>
          <w:szCs w:val="44"/>
        </w:rPr>
      </w:pPr>
      <w:r w:rsidRPr="00E57988">
        <w:rPr>
          <w:rFonts w:ascii="Times New Roman" w:hAnsi="Times New Roman" w:cs="Times New Roman"/>
          <w:b/>
          <w:sz w:val="44"/>
          <w:szCs w:val="44"/>
        </w:rPr>
        <w:t>Institution:</w:t>
      </w:r>
      <w:r w:rsidR="006250EF" w:rsidRPr="00E57988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4E3038">
        <w:rPr>
          <w:rFonts w:ascii="Times New Roman" w:hAnsi="Times New Roman" w:cs="Times New Roman"/>
          <w:sz w:val="44"/>
          <w:szCs w:val="44"/>
        </w:rPr>
        <w:t xml:space="preserve"> </w:t>
      </w:r>
      <w:r w:rsidR="00921CE7" w:rsidRPr="00E57988">
        <w:rPr>
          <w:rFonts w:ascii="Times New Roman" w:hAnsi="Times New Roman" w:cs="Times New Roman"/>
          <w:sz w:val="44"/>
          <w:szCs w:val="44"/>
        </w:rPr>
        <w:t>Adhiparasakthi</w:t>
      </w:r>
      <w:r w:rsidR="005D3EFB">
        <w:rPr>
          <w:rFonts w:ascii="Times New Roman" w:hAnsi="Times New Roman" w:cs="Times New Roman"/>
          <w:sz w:val="44"/>
          <w:szCs w:val="44"/>
        </w:rPr>
        <w:t xml:space="preserve"> </w:t>
      </w:r>
      <w:r w:rsidR="006250EF" w:rsidRPr="00E57988">
        <w:rPr>
          <w:rFonts w:ascii="Times New Roman" w:hAnsi="Times New Roman" w:cs="Times New Roman"/>
          <w:sz w:val="44"/>
          <w:szCs w:val="44"/>
        </w:rPr>
        <w:t xml:space="preserve"> </w:t>
      </w:r>
      <w:r w:rsidR="00921CE7" w:rsidRPr="00E57988">
        <w:rPr>
          <w:rFonts w:ascii="Times New Roman" w:hAnsi="Times New Roman" w:cs="Times New Roman"/>
          <w:sz w:val="44"/>
          <w:szCs w:val="44"/>
        </w:rPr>
        <w:t xml:space="preserve"> College of Engineering</w:t>
      </w:r>
    </w:p>
    <w:p w:rsidR="007537A3" w:rsidRPr="00E57988" w:rsidRDefault="00BC3E26">
      <w:pPr>
        <w:rPr>
          <w:rFonts w:ascii="Times New Roman" w:hAnsi="Times New Roman" w:cs="Times New Roman"/>
          <w:sz w:val="44"/>
          <w:szCs w:val="44"/>
        </w:rPr>
      </w:pPr>
      <w:r w:rsidRPr="00E57988">
        <w:rPr>
          <w:rFonts w:ascii="Times New Roman" w:hAnsi="Times New Roman" w:cs="Times New Roman"/>
          <w:b/>
          <w:sz w:val="44"/>
          <w:szCs w:val="44"/>
        </w:rPr>
        <w:t>Department:</w:t>
      </w:r>
      <w:r w:rsidR="00921CE7" w:rsidRPr="00E57988">
        <w:rPr>
          <w:rFonts w:ascii="Times New Roman" w:hAnsi="Times New Roman" w:cs="Times New Roman"/>
          <w:sz w:val="44"/>
          <w:szCs w:val="44"/>
        </w:rPr>
        <w:t xml:space="preserve"> B</w:t>
      </w:r>
      <w:r w:rsidR="006250EF" w:rsidRPr="00E57988">
        <w:rPr>
          <w:rFonts w:ascii="Times New Roman" w:hAnsi="Times New Roman" w:cs="Times New Roman"/>
          <w:sz w:val="44"/>
          <w:szCs w:val="44"/>
        </w:rPr>
        <w:t xml:space="preserve">.E </w:t>
      </w:r>
      <w:r w:rsidR="00921CE7" w:rsidRPr="00E57988">
        <w:rPr>
          <w:rFonts w:ascii="Times New Roman" w:hAnsi="Times New Roman" w:cs="Times New Roman"/>
          <w:sz w:val="44"/>
          <w:szCs w:val="44"/>
        </w:rPr>
        <w:t>Electronics and Communication Engineering</w:t>
      </w:r>
    </w:p>
    <w:p w:rsidR="007537A3" w:rsidRPr="00E57988" w:rsidRDefault="00BC3E26">
      <w:pPr>
        <w:rPr>
          <w:rFonts w:ascii="Times New Roman" w:hAnsi="Times New Roman" w:cs="Times New Roman"/>
          <w:b/>
          <w:sz w:val="44"/>
          <w:szCs w:val="44"/>
        </w:rPr>
      </w:pPr>
      <w:r w:rsidRPr="00E57988">
        <w:rPr>
          <w:rFonts w:ascii="Times New Roman" w:hAnsi="Times New Roman" w:cs="Times New Roman"/>
          <w:b/>
          <w:sz w:val="44"/>
          <w:szCs w:val="44"/>
        </w:rPr>
        <w:t>Date of Submission:</w:t>
      </w:r>
    </w:p>
    <w:p w:rsidR="00921CE7" w:rsidRDefault="00921CE7" w:rsidP="00921CE7"/>
    <w:p w:rsidR="00E57988" w:rsidRDefault="00E57988" w:rsidP="00921CE7">
      <w:pPr>
        <w:rPr>
          <w:b/>
          <w:color w:val="FF0000"/>
          <w:sz w:val="56"/>
          <w:szCs w:val="56"/>
        </w:rPr>
      </w:pPr>
      <w:r>
        <w:rPr>
          <w:b/>
          <w:color w:val="FF0000"/>
          <w:sz w:val="56"/>
          <w:szCs w:val="56"/>
        </w:rPr>
        <w:t xml:space="preserve">                          </w:t>
      </w:r>
    </w:p>
    <w:p w:rsidR="00E57988" w:rsidRPr="00E57988" w:rsidRDefault="00E57988" w:rsidP="00921CE7">
      <w:pPr>
        <w:rPr>
          <w:b/>
          <w:color w:val="FF0000"/>
          <w:sz w:val="56"/>
          <w:szCs w:val="56"/>
        </w:rPr>
      </w:pPr>
      <w:r>
        <w:rPr>
          <w:b/>
          <w:color w:val="FF0000"/>
          <w:sz w:val="56"/>
          <w:szCs w:val="56"/>
        </w:rPr>
        <w:t xml:space="preserve">                          </w:t>
      </w:r>
      <w:r w:rsidRPr="00E57988">
        <w:rPr>
          <w:b/>
          <w:color w:val="FF0000"/>
          <w:sz w:val="56"/>
          <w:szCs w:val="56"/>
        </w:rPr>
        <w:t>Phase-1</w:t>
      </w:r>
    </w:p>
    <w:p w:rsidR="006250EF" w:rsidRPr="00E57988" w:rsidRDefault="00E57988" w:rsidP="00E57988">
      <w:pPr>
        <w:jc w:val="center"/>
        <w:rPr>
          <w:b/>
          <w:color w:val="215868" w:themeColor="accent5" w:themeShade="80"/>
          <w:sz w:val="56"/>
          <w:szCs w:val="56"/>
        </w:rPr>
      </w:pPr>
      <w:r w:rsidRPr="00E57988">
        <w:rPr>
          <w:b/>
          <w:color w:val="215868" w:themeColor="accent5" w:themeShade="80"/>
          <w:sz w:val="56"/>
          <w:szCs w:val="56"/>
        </w:rPr>
        <w:t xml:space="preserve">Transforming healthcare with </w:t>
      </w:r>
      <w:r>
        <w:rPr>
          <w:b/>
          <w:color w:val="215868" w:themeColor="accent5" w:themeShade="80"/>
          <w:sz w:val="56"/>
          <w:szCs w:val="56"/>
        </w:rPr>
        <w:t xml:space="preserve">  </w:t>
      </w:r>
      <w:r w:rsidRPr="00E57988">
        <w:rPr>
          <w:b/>
          <w:color w:val="215868" w:themeColor="accent5" w:themeShade="80"/>
          <w:sz w:val="56"/>
          <w:szCs w:val="56"/>
        </w:rPr>
        <w:t>AI –powered diseas</w:t>
      </w:r>
      <w:r>
        <w:rPr>
          <w:b/>
          <w:color w:val="215868" w:themeColor="accent5" w:themeShade="80"/>
          <w:sz w:val="56"/>
          <w:szCs w:val="56"/>
        </w:rPr>
        <w:t>e prediction based on patient da</w:t>
      </w:r>
      <w:r w:rsidRPr="00E57988">
        <w:rPr>
          <w:b/>
          <w:color w:val="215868" w:themeColor="accent5" w:themeShade="80"/>
          <w:sz w:val="56"/>
          <w:szCs w:val="56"/>
        </w:rPr>
        <w:t>ta</w:t>
      </w:r>
    </w:p>
    <w:p w:rsidR="00E57988" w:rsidRDefault="005D3EFB" w:rsidP="005D3EFB">
      <w:pPr>
        <w:pStyle w:val="Heading2"/>
        <w:rPr>
          <w:rFonts w:ascii="Times New Roman" w:hAnsi="Times New Roman" w:cs="Times New Roman"/>
          <w:b w:val="0"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36"/>
          <w:szCs w:val="36"/>
        </w:rPr>
        <w:lastRenderedPageBreak/>
        <w:t>1.Problem-statement:</w:t>
      </w:r>
    </w:p>
    <w:p w:rsidR="007274AF" w:rsidRPr="007274AF" w:rsidRDefault="007274AF" w:rsidP="007274AF">
      <w:pPr>
        <w:pStyle w:val="Heading2"/>
        <w:rPr>
          <w:rFonts w:ascii="Times New Roman" w:hAnsi="Times New Roman" w:cs="Times New Roman"/>
          <w:b w:val="0"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b w:val="0"/>
          <w:color w:val="404040" w:themeColor="text1" w:themeTint="BF"/>
          <w:sz w:val="28"/>
          <w:szCs w:val="28"/>
        </w:rPr>
        <w:t xml:space="preserve">  </w:t>
      </w:r>
      <w:r w:rsidRPr="007274AF">
        <w:rPr>
          <w:rFonts w:ascii="Times New Roman" w:hAnsi="Times New Roman" w:cs="Times New Roman"/>
          <w:b w:val="0"/>
          <w:color w:val="404040" w:themeColor="text1" w:themeTint="BF"/>
          <w:sz w:val="28"/>
          <w:szCs w:val="28"/>
        </w:rPr>
        <w:t>"Transform healthcare delivery by developing an AI-powered disease prediction system that leverages patient data to identify high-risk individuals, predict disease onset, and enable proactive interventions, thereby improving patient outcomes, reducing healthcare costs, and enhancing the overall quality of care."</w:t>
      </w:r>
    </w:p>
    <w:p w:rsidR="006250EF" w:rsidRPr="00E57988" w:rsidRDefault="007274AF" w:rsidP="007274AF">
      <w:pPr>
        <w:pStyle w:val="Heading2"/>
        <w:rPr>
          <w:rFonts w:ascii="Times New Roman" w:hAnsi="Times New Roman" w:cs="Times New Roman"/>
          <w:color w:val="943634" w:themeColor="accent2" w:themeShade="BF"/>
          <w:sz w:val="28"/>
          <w:szCs w:val="28"/>
        </w:rPr>
      </w:pPr>
      <w:r w:rsidRPr="00E57988">
        <w:rPr>
          <w:rFonts w:ascii="Times New Roman" w:hAnsi="Times New Roman" w:cs="Times New Roman"/>
          <w:color w:val="943634" w:themeColor="accent2" w:themeShade="BF"/>
          <w:sz w:val="28"/>
          <w:szCs w:val="28"/>
        </w:rPr>
        <w:t>Key Challenges:</w:t>
      </w:r>
    </w:p>
    <w:p w:rsidR="007274AF" w:rsidRPr="006250EF" w:rsidRDefault="00E57988" w:rsidP="007274AF">
      <w:pPr>
        <w:pStyle w:val="Heading2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</w:t>
      </w:r>
      <w:r w:rsidR="007274AF" w:rsidRPr="007274AF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1. Data Complexity: </w:t>
      </w:r>
      <w:r w:rsidR="007274AF" w:rsidRPr="006250EF">
        <w:rPr>
          <w:rFonts w:ascii="Times New Roman" w:hAnsi="Times New Roman" w:cs="Times New Roman"/>
          <w:b w:val="0"/>
          <w:color w:val="262626" w:themeColor="text1" w:themeTint="D9"/>
          <w:sz w:val="28"/>
          <w:szCs w:val="28"/>
        </w:rPr>
        <w:t>Integrating and analyzing large amounts of patient data from various sources.</w:t>
      </w:r>
    </w:p>
    <w:p w:rsidR="00E57988" w:rsidRDefault="00E57988" w:rsidP="007274AF">
      <w:pPr>
        <w:pStyle w:val="Heading2"/>
        <w:rPr>
          <w:rFonts w:ascii="Times New Roman" w:hAnsi="Times New Roman" w:cs="Times New Roman"/>
          <w:b w:val="0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</w:t>
      </w:r>
      <w:r w:rsidR="007274AF" w:rsidRPr="007274AF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2. Model Accuracy: </w:t>
      </w:r>
      <w:r w:rsidR="007274AF" w:rsidRPr="006250EF">
        <w:rPr>
          <w:rFonts w:ascii="Times New Roman" w:hAnsi="Times New Roman" w:cs="Times New Roman"/>
          <w:b w:val="0"/>
          <w:color w:val="262626" w:themeColor="text1" w:themeTint="D9"/>
          <w:sz w:val="28"/>
          <w:szCs w:val="28"/>
        </w:rPr>
        <w:t>Developing models that accurately predict disease risk and onset.</w:t>
      </w:r>
    </w:p>
    <w:p w:rsidR="007274AF" w:rsidRPr="006250EF" w:rsidRDefault="006250EF" w:rsidP="007274AF">
      <w:pPr>
        <w:pStyle w:val="Heading2"/>
        <w:rPr>
          <w:rFonts w:ascii="Times New Roman" w:hAnsi="Times New Roman" w:cs="Times New Roman"/>
          <w:b w:val="0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b w:val="0"/>
          <w:color w:val="262626" w:themeColor="text1" w:themeTint="D9"/>
          <w:sz w:val="28"/>
          <w:szCs w:val="28"/>
        </w:rPr>
        <w:t xml:space="preserve"> </w:t>
      </w:r>
      <w:r w:rsidR="007274AF" w:rsidRPr="007274AF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3. Clinical Validation</w:t>
      </w:r>
      <w:r w:rsidR="007274AF" w:rsidRPr="006250EF">
        <w:rPr>
          <w:rFonts w:ascii="Times New Roman" w:hAnsi="Times New Roman" w:cs="Times New Roman"/>
          <w:b w:val="0"/>
          <w:color w:val="262626" w:themeColor="text1" w:themeTint="D9"/>
          <w:sz w:val="28"/>
          <w:szCs w:val="28"/>
        </w:rPr>
        <w:t>: Validating model performance in real-world clinical settings.</w:t>
      </w:r>
    </w:p>
    <w:p w:rsidR="007274AF" w:rsidRPr="006250EF" w:rsidRDefault="00E57988" w:rsidP="007274AF">
      <w:pPr>
        <w:pStyle w:val="Heading2"/>
        <w:rPr>
          <w:rFonts w:ascii="Times New Roman" w:hAnsi="Times New Roman" w:cs="Times New Roman"/>
          <w:b w:val="0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</w:t>
      </w:r>
      <w:r w:rsidR="007274AF" w:rsidRPr="007274AF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4. Data Privacy and Security</w:t>
      </w:r>
      <w:r w:rsidR="007274AF" w:rsidRPr="006250EF">
        <w:rPr>
          <w:rFonts w:ascii="Times New Roman" w:hAnsi="Times New Roman" w:cs="Times New Roman"/>
          <w:b w:val="0"/>
          <w:color w:val="262626" w:themeColor="text1" w:themeTint="D9"/>
          <w:sz w:val="28"/>
          <w:szCs w:val="28"/>
        </w:rPr>
        <w:t>: Ensuring patient data confidentiality and security.</w:t>
      </w:r>
    </w:p>
    <w:p w:rsidR="007537A3" w:rsidRPr="008F3303" w:rsidRDefault="00BC3E26" w:rsidP="007274AF">
      <w:pPr>
        <w:pStyle w:val="Heading2"/>
        <w:rPr>
          <w:rFonts w:ascii="Times New Roman" w:hAnsi="Times New Roman" w:cs="Times New Roman"/>
          <w:color w:val="C00000"/>
          <w:sz w:val="36"/>
          <w:szCs w:val="36"/>
        </w:rPr>
      </w:pPr>
      <w:r w:rsidRPr="008F3303">
        <w:rPr>
          <w:rFonts w:ascii="Times New Roman" w:hAnsi="Times New Roman" w:cs="Times New Roman"/>
          <w:color w:val="C00000"/>
          <w:sz w:val="36"/>
          <w:szCs w:val="36"/>
        </w:rPr>
        <w:t>2. Objectives of the Project</w:t>
      </w:r>
      <w:r w:rsidR="005D3EFB">
        <w:rPr>
          <w:rFonts w:ascii="Times New Roman" w:hAnsi="Times New Roman" w:cs="Times New Roman"/>
          <w:color w:val="C00000"/>
          <w:sz w:val="36"/>
          <w:szCs w:val="36"/>
        </w:rPr>
        <w:t>:</w:t>
      </w:r>
    </w:p>
    <w:p w:rsidR="00DD4098" w:rsidRPr="00DD4098" w:rsidRDefault="007274AF" w:rsidP="00DD4098">
      <w:pPr>
        <w:pStyle w:val="Heading2"/>
        <w:rPr>
          <w:rFonts w:ascii="Times New Roman" w:hAnsi="Times New Roman" w:cs="Times New Roman"/>
          <w:b w:val="0"/>
          <w:color w:val="262626" w:themeColor="text1" w:themeTint="D9"/>
          <w:sz w:val="28"/>
          <w:szCs w:val="28"/>
        </w:rPr>
      </w:pPr>
      <w:r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                                                                                                                                               </w:t>
      </w:r>
      <w:r w:rsidR="004E3038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</w:t>
      </w:r>
      <w:r w:rsidR="00DD4098" w:rsidRPr="00DD4098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1. Accurate Disease Prediction:</w:t>
      </w:r>
      <w:r w:rsidR="00DD4098" w:rsidRPr="00DD4098">
        <w:rPr>
          <w:rFonts w:ascii="Times New Roman" w:hAnsi="Times New Roman" w:cs="Times New Roman"/>
          <w:b w:val="0"/>
          <w:color w:val="262626" w:themeColor="text1" w:themeTint="D9"/>
          <w:sz w:val="28"/>
          <w:szCs w:val="28"/>
        </w:rPr>
        <w:t xml:space="preserve"> Develop AI models that accurately predict disease onset and progression based on patient data.</w:t>
      </w:r>
    </w:p>
    <w:p w:rsidR="00DD4098" w:rsidRPr="00DD4098" w:rsidRDefault="00DD4098" w:rsidP="00DD4098">
      <w:pPr>
        <w:pStyle w:val="Heading2"/>
        <w:rPr>
          <w:rFonts w:ascii="Times New Roman" w:hAnsi="Times New Roman" w:cs="Times New Roman"/>
          <w:b w:val="0"/>
          <w:color w:val="262626" w:themeColor="text1" w:themeTint="D9"/>
          <w:sz w:val="28"/>
          <w:szCs w:val="28"/>
        </w:rPr>
      </w:pPr>
      <w:r w:rsidRPr="00DD4098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2.Early Intervention: </w:t>
      </w:r>
      <w:r w:rsidRPr="00DD4098">
        <w:rPr>
          <w:rFonts w:ascii="Times New Roman" w:hAnsi="Times New Roman" w:cs="Times New Roman"/>
          <w:b w:val="0"/>
          <w:color w:val="262626" w:themeColor="text1" w:themeTint="D9"/>
          <w:sz w:val="28"/>
          <w:szCs w:val="28"/>
        </w:rPr>
        <w:t>Enable early interventions and preventive measures to reduce disease severity and improve patient outcomes.</w:t>
      </w:r>
    </w:p>
    <w:p w:rsidR="00DD4098" w:rsidRPr="00DD4098" w:rsidRDefault="00DD4098" w:rsidP="00DD4098">
      <w:pPr>
        <w:pStyle w:val="Heading2"/>
        <w:rPr>
          <w:rFonts w:ascii="Times New Roman" w:hAnsi="Times New Roman" w:cs="Times New Roman"/>
          <w:b w:val="0"/>
          <w:color w:val="262626" w:themeColor="text1" w:themeTint="D9"/>
          <w:sz w:val="28"/>
          <w:szCs w:val="28"/>
        </w:rPr>
      </w:pPr>
      <w:r w:rsidRPr="00DD4098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3. Personalized Medicine:</w:t>
      </w:r>
      <w:r w:rsidRPr="00DD4098">
        <w:rPr>
          <w:rFonts w:ascii="Times New Roman" w:hAnsi="Times New Roman" w:cs="Times New Roman"/>
          <w:b w:val="0"/>
          <w:color w:val="262626" w:themeColor="text1" w:themeTint="D9"/>
          <w:sz w:val="28"/>
          <w:szCs w:val="28"/>
        </w:rPr>
        <w:t xml:space="preserve"> Provide personalized risk assessments and treatment recommendations based on individual patient characteristics.</w:t>
      </w:r>
    </w:p>
    <w:p w:rsidR="00DD4098" w:rsidRDefault="00DD4098" w:rsidP="00DD4098">
      <w:pPr>
        <w:pStyle w:val="Heading2"/>
        <w:rPr>
          <w:rFonts w:ascii="Times New Roman" w:hAnsi="Times New Roman" w:cs="Times New Roman"/>
          <w:b w:val="0"/>
          <w:color w:val="262626" w:themeColor="text1" w:themeTint="D9"/>
          <w:sz w:val="28"/>
          <w:szCs w:val="28"/>
        </w:rPr>
      </w:pPr>
      <w:r w:rsidRPr="00DD4098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4. Improved Patient Engagement:</w:t>
      </w:r>
      <w:r w:rsidRPr="00DD4098">
        <w:rPr>
          <w:rFonts w:ascii="Times New Roman" w:hAnsi="Times New Roman" w:cs="Times New Roman"/>
          <w:b w:val="0"/>
          <w:color w:val="262626" w:themeColor="text1" w:themeTint="D9"/>
          <w:sz w:val="28"/>
          <w:szCs w:val="28"/>
        </w:rPr>
        <w:t xml:space="preserve"> Empower patients with predictive insights and personalized recommendations to take proactive control of their health.</w:t>
      </w:r>
    </w:p>
    <w:p w:rsidR="00DD4098" w:rsidRPr="00DD4098" w:rsidRDefault="00DD4098" w:rsidP="00DD4098">
      <w:pPr>
        <w:pStyle w:val="Heading2"/>
        <w:rPr>
          <w:rFonts w:ascii="Times New Roman" w:hAnsi="Times New Roman" w:cs="Times New Roman"/>
          <w:b w:val="0"/>
          <w:color w:val="262626" w:themeColor="text1" w:themeTint="D9"/>
          <w:sz w:val="28"/>
          <w:szCs w:val="28"/>
        </w:rPr>
      </w:pPr>
      <w:r w:rsidRPr="00DD4098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5. Healthcare Cost Reduction:</w:t>
      </w:r>
      <w:r w:rsidRPr="00DD4098">
        <w:rPr>
          <w:rFonts w:ascii="Times New Roman" w:hAnsi="Times New Roman" w:cs="Times New Roman"/>
          <w:b w:val="0"/>
          <w:color w:val="262626" w:themeColor="text1" w:themeTint="D9"/>
          <w:sz w:val="28"/>
          <w:szCs w:val="28"/>
        </w:rPr>
        <w:t xml:space="preserve"> Reduce healthcare costs by minimizing unnecessary procedures, hospitalizations, and treatments.</w:t>
      </w:r>
    </w:p>
    <w:p w:rsidR="007537A3" w:rsidRPr="008F3303" w:rsidRDefault="00BC3E26">
      <w:pPr>
        <w:pStyle w:val="Heading2"/>
        <w:rPr>
          <w:rFonts w:ascii="Times New Roman" w:hAnsi="Times New Roman" w:cs="Times New Roman"/>
          <w:color w:val="C00000"/>
          <w:sz w:val="36"/>
          <w:szCs w:val="36"/>
        </w:rPr>
      </w:pPr>
      <w:r w:rsidRPr="008F3303">
        <w:rPr>
          <w:rFonts w:ascii="Times New Roman" w:hAnsi="Times New Roman" w:cs="Times New Roman"/>
          <w:color w:val="C00000"/>
          <w:sz w:val="36"/>
          <w:szCs w:val="36"/>
        </w:rPr>
        <w:lastRenderedPageBreak/>
        <w:t>3. Scope of the Project</w:t>
      </w:r>
      <w:r w:rsidR="005D3EFB">
        <w:rPr>
          <w:rFonts w:ascii="Times New Roman" w:hAnsi="Times New Roman" w:cs="Times New Roman"/>
          <w:color w:val="C00000"/>
          <w:sz w:val="36"/>
          <w:szCs w:val="36"/>
        </w:rPr>
        <w:t>:</w:t>
      </w:r>
    </w:p>
    <w:p w:rsidR="00DD44E8" w:rsidRPr="00DD44E8" w:rsidRDefault="00DD44E8" w:rsidP="00DD44E8">
      <w:pPr>
        <w:rPr>
          <w:rFonts w:ascii="Times New Roman" w:hAnsi="Times New Roman" w:cs="Times New Roman"/>
          <w:b/>
          <w:sz w:val="28"/>
          <w:szCs w:val="28"/>
        </w:rPr>
      </w:pPr>
      <w:r w:rsidRPr="00DD44E8">
        <w:rPr>
          <w:rFonts w:ascii="Times New Roman" w:hAnsi="Times New Roman" w:cs="Times New Roman"/>
          <w:b/>
          <w:sz w:val="28"/>
          <w:szCs w:val="28"/>
        </w:rPr>
        <w:t xml:space="preserve">1. Disease Prediction: </w:t>
      </w:r>
      <w:r w:rsidRPr="00DD44E8">
        <w:rPr>
          <w:rFonts w:ascii="Times New Roman" w:hAnsi="Times New Roman" w:cs="Times New Roman"/>
          <w:sz w:val="28"/>
          <w:szCs w:val="28"/>
        </w:rPr>
        <w:t>Develop AI-powered models to predict onset and progression of specific diseases (e.g., diabetes, cardiovascular disease, cancer) based on patient data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D44E8" w:rsidRPr="00DD44E8" w:rsidRDefault="00DD44E8" w:rsidP="00DD44E8">
      <w:pPr>
        <w:rPr>
          <w:rFonts w:ascii="Times New Roman" w:hAnsi="Times New Roman" w:cs="Times New Roman"/>
          <w:sz w:val="28"/>
          <w:szCs w:val="28"/>
        </w:rPr>
      </w:pPr>
      <w:r w:rsidRPr="00DD44E8">
        <w:rPr>
          <w:rFonts w:ascii="Times New Roman" w:hAnsi="Times New Roman" w:cs="Times New Roman"/>
          <w:b/>
          <w:sz w:val="28"/>
          <w:szCs w:val="28"/>
        </w:rPr>
        <w:t>2. Data Sources</w:t>
      </w:r>
      <w:r w:rsidRPr="00DD44E8">
        <w:rPr>
          <w:rFonts w:ascii="Times New Roman" w:hAnsi="Times New Roman" w:cs="Times New Roman"/>
          <w:sz w:val="28"/>
          <w:szCs w:val="28"/>
        </w:rPr>
        <w:t>: Utilize electronic health records (EHRs), medical imaging, genomic data, and other relevant patient data sources.</w:t>
      </w:r>
    </w:p>
    <w:p w:rsidR="00DD44E8" w:rsidRPr="00DD44E8" w:rsidRDefault="00DD44E8" w:rsidP="00DD44E8">
      <w:pPr>
        <w:rPr>
          <w:rFonts w:ascii="Times New Roman" w:hAnsi="Times New Roman" w:cs="Times New Roman"/>
          <w:sz w:val="28"/>
          <w:szCs w:val="28"/>
        </w:rPr>
      </w:pPr>
      <w:r w:rsidRPr="00DD44E8">
        <w:rPr>
          <w:rFonts w:ascii="Times New Roman" w:hAnsi="Times New Roman" w:cs="Times New Roman"/>
          <w:b/>
          <w:sz w:val="28"/>
          <w:szCs w:val="28"/>
        </w:rPr>
        <w:t xml:space="preserve">3. AI Techniques: </w:t>
      </w:r>
      <w:r w:rsidRPr="00DD44E8">
        <w:rPr>
          <w:rFonts w:ascii="Times New Roman" w:hAnsi="Times New Roman" w:cs="Times New Roman"/>
          <w:sz w:val="28"/>
          <w:szCs w:val="28"/>
        </w:rPr>
        <w:t>Apply machine learning, deep learning, and natural language processing (NLP) techniques to develop predictive models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44E8" w:rsidRPr="00DD44E8" w:rsidRDefault="00DD44E8" w:rsidP="00DD44E8">
      <w:pPr>
        <w:rPr>
          <w:rFonts w:ascii="Times New Roman" w:hAnsi="Times New Roman" w:cs="Times New Roman"/>
          <w:sz w:val="28"/>
          <w:szCs w:val="28"/>
        </w:rPr>
      </w:pPr>
      <w:r w:rsidRPr="00DD44E8">
        <w:rPr>
          <w:rFonts w:ascii="Times New Roman" w:hAnsi="Times New Roman" w:cs="Times New Roman"/>
          <w:b/>
          <w:sz w:val="28"/>
          <w:szCs w:val="28"/>
        </w:rPr>
        <w:t>4. Patient Population:</w:t>
      </w:r>
      <w:r w:rsidRPr="00DD44E8">
        <w:rPr>
          <w:rFonts w:ascii="Times New Roman" w:hAnsi="Times New Roman" w:cs="Times New Roman"/>
          <w:sz w:val="28"/>
          <w:szCs w:val="28"/>
        </w:rPr>
        <w:t>Focus on specific patient populations (e.g., high-risk patients, patients with chronic condition</w:t>
      </w:r>
      <w:r w:rsidRPr="00DD44E8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DD44E8" w:rsidRDefault="00DD44E8" w:rsidP="00DD44E8">
      <w:pPr>
        <w:rPr>
          <w:rFonts w:ascii="Times New Roman" w:hAnsi="Times New Roman" w:cs="Times New Roman"/>
          <w:b/>
          <w:sz w:val="28"/>
          <w:szCs w:val="28"/>
        </w:rPr>
      </w:pPr>
      <w:r w:rsidRPr="00DD44E8">
        <w:rPr>
          <w:rFonts w:ascii="Times New Roman" w:hAnsi="Times New Roman" w:cs="Times New Roman"/>
          <w:b/>
          <w:sz w:val="28"/>
          <w:szCs w:val="28"/>
        </w:rPr>
        <w:t>5. Clinical Settings:</w:t>
      </w:r>
      <w:r w:rsidRPr="00DD44E8">
        <w:rPr>
          <w:rFonts w:ascii="Times New Roman" w:hAnsi="Times New Roman" w:cs="Times New Roman"/>
          <w:sz w:val="28"/>
          <w:szCs w:val="28"/>
        </w:rPr>
        <w:t xml:space="preserve"> Deploy AI-powered disease prediction models in various clinical settings (e.g., hospitals, clinics, primary care).</w:t>
      </w:r>
    </w:p>
    <w:p w:rsidR="007537A3" w:rsidRDefault="00BC3E26">
      <w:pPr>
        <w:rPr>
          <w:rFonts w:ascii="Times New Roman" w:hAnsi="Times New Roman" w:cs="Times New Roman"/>
          <w:b/>
          <w:sz w:val="28"/>
          <w:szCs w:val="28"/>
        </w:rPr>
      </w:pPr>
      <w:r w:rsidRPr="006161C2">
        <w:rPr>
          <w:rFonts w:ascii="Times New Roman" w:hAnsi="Times New Roman" w:cs="Times New Roman"/>
          <w:b/>
          <w:sz w:val="28"/>
          <w:szCs w:val="28"/>
        </w:rPr>
        <w:t>Limitations/Constraints:</w:t>
      </w:r>
    </w:p>
    <w:p w:rsidR="00DD44E8" w:rsidRPr="00687079" w:rsidRDefault="00DD44E8" w:rsidP="00DD44E8">
      <w:pPr>
        <w:rPr>
          <w:rFonts w:ascii="Times New Roman" w:hAnsi="Times New Roman" w:cs="Times New Roman"/>
          <w:sz w:val="28"/>
          <w:szCs w:val="28"/>
        </w:rPr>
      </w:pPr>
      <w:r w:rsidRPr="00DD44E8">
        <w:rPr>
          <w:rFonts w:ascii="Times New Roman" w:hAnsi="Times New Roman" w:cs="Times New Roman"/>
          <w:b/>
          <w:sz w:val="28"/>
          <w:szCs w:val="28"/>
        </w:rPr>
        <w:t xml:space="preserve">1. User Acceptance: </w:t>
      </w:r>
      <w:r w:rsidRPr="00687079">
        <w:rPr>
          <w:rFonts w:ascii="Times New Roman" w:hAnsi="Times New Roman" w:cs="Times New Roman"/>
          <w:sz w:val="28"/>
          <w:szCs w:val="28"/>
        </w:rPr>
        <w:t>Acceptance and trust in AI-powered disease prediction.</w:t>
      </w:r>
    </w:p>
    <w:p w:rsidR="00DD44E8" w:rsidRPr="00687079" w:rsidRDefault="00DD44E8" w:rsidP="00DD44E8">
      <w:pPr>
        <w:rPr>
          <w:rFonts w:ascii="Times New Roman" w:hAnsi="Times New Roman" w:cs="Times New Roman"/>
          <w:sz w:val="28"/>
          <w:szCs w:val="28"/>
        </w:rPr>
      </w:pPr>
      <w:r w:rsidRPr="00DD44E8">
        <w:rPr>
          <w:rFonts w:ascii="Times New Roman" w:hAnsi="Times New Roman" w:cs="Times New Roman"/>
          <w:b/>
          <w:sz w:val="28"/>
          <w:szCs w:val="28"/>
        </w:rPr>
        <w:t>2. Training and Education</w:t>
      </w:r>
      <w:r w:rsidR="00687079">
        <w:rPr>
          <w:rFonts w:ascii="Times New Roman" w:hAnsi="Times New Roman" w:cs="Times New Roman"/>
          <w:b/>
          <w:sz w:val="28"/>
          <w:szCs w:val="28"/>
        </w:rPr>
        <w:t>:</w:t>
      </w:r>
      <w:r w:rsidRPr="00687079">
        <w:rPr>
          <w:rFonts w:ascii="Times New Roman" w:hAnsi="Times New Roman" w:cs="Times New Roman"/>
          <w:sz w:val="28"/>
          <w:szCs w:val="28"/>
        </w:rPr>
        <w:t xml:space="preserve"> Need for training and education on AI-powered tools.</w:t>
      </w:r>
    </w:p>
    <w:p w:rsidR="00DD44E8" w:rsidRPr="00687079" w:rsidRDefault="00DD44E8" w:rsidP="00DD44E8">
      <w:pPr>
        <w:rPr>
          <w:rFonts w:ascii="Times New Roman" w:hAnsi="Times New Roman" w:cs="Times New Roman"/>
          <w:sz w:val="28"/>
          <w:szCs w:val="28"/>
        </w:rPr>
      </w:pPr>
      <w:r w:rsidRPr="00DD44E8">
        <w:rPr>
          <w:rFonts w:ascii="Times New Roman" w:hAnsi="Times New Roman" w:cs="Times New Roman"/>
          <w:b/>
          <w:sz w:val="28"/>
          <w:szCs w:val="28"/>
        </w:rPr>
        <w:t>3. Human Oversight</w:t>
      </w:r>
      <w:r w:rsidRPr="00687079">
        <w:rPr>
          <w:rFonts w:ascii="Times New Roman" w:hAnsi="Times New Roman" w:cs="Times New Roman"/>
          <w:sz w:val="28"/>
          <w:szCs w:val="28"/>
        </w:rPr>
        <w:t>: Ensuring human oversight and review of AI-driven decisions.</w:t>
      </w:r>
    </w:p>
    <w:p w:rsidR="00687079" w:rsidRDefault="00BC3E26">
      <w:pPr>
        <w:pStyle w:val="Heading2"/>
        <w:rPr>
          <w:rFonts w:ascii="Times New Roman" w:hAnsi="Times New Roman" w:cs="Times New Roman"/>
          <w:color w:val="C00000"/>
          <w:sz w:val="36"/>
          <w:szCs w:val="36"/>
        </w:rPr>
      </w:pPr>
      <w:r w:rsidRPr="008F3303">
        <w:rPr>
          <w:rFonts w:ascii="Times New Roman" w:hAnsi="Times New Roman" w:cs="Times New Roman"/>
          <w:color w:val="C00000"/>
          <w:sz w:val="36"/>
          <w:szCs w:val="36"/>
        </w:rPr>
        <w:t>4. Existing System</w:t>
      </w:r>
      <w:r w:rsidR="005D3EFB">
        <w:rPr>
          <w:rFonts w:ascii="Times New Roman" w:hAnsi="Times New Roman" w:cs="Times New Roman"/>
          <w:color w:val="C00000"/>
          <w:sz w:val="36"/>
          <w:szCs w:val="36"/>
        </w:rPr>
        <w:t>:</w:t>
      </w:r>
    </w:p>
    <w:p w:rsidR="00687079" w:rsidRPr="00687079" w:rsidRDefault="00687079" w:rsidP="00687079">
      <w:pPr>
        <w:rPr>
          <w:sz w:val="28"/>
          <w:szCs w:val="28"/>
        </w:rPr>
      </w:pPr>
      <w:r>
        <w:t xml:space="preserve">         </w:t>
      </w:r>
      <w:r w:rsidRPr="00687079">
        <w:rPr>
          <w:sz w:val="28"/>
          <w:szCs w:val="28"/>
        </w:rPr>
        <w:t>These existing systems demonstrate the potential of AI-powered disease prediction to transform healthcare. However, there is still a need for ongoing research, development, and evaluation to ensure these systems are effective, accurate, and safe.</w:t>
      </w:r>
    </w:p>
    <w:p w:rsidR="00687079" w:rsidRPr="00687079" w:rsidRDefault="00687079" w:rsidP="00687079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687079">
        <w:rPr>
          <w:sz w:val="28"/>
          <w:szCs w:val="28"/>
        </w:rPr>
        <w:t>1. Data analysis and integration</w:t>
      </w:r>
    </w:p>
    <w:p w:rsidR="00687079" w:rsidRPr="00687079" w:rsidRDefault="00687079" w:rsidP="00687079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687079">
        <w:rPr>
          <w:sz w:val="28"/>
          <w:szCs w:val="28"/>
        </w:rPr>
        <w:t>2. Machine learning and deep learning algorithms</w:t>
      </w:r>
    </w:p>
    <w:p w:rsidR="00687079" w:rsidRPr="00687079" w:rsidRDefault="00687079" w:rsidP="00687079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687079">
        <w:rPr>
          <w:sz w:val="28"/>
          <w:szCs w:val="28"/>
        </w:rPr>
        <w:t>3. Predictive modeling and risk assessment</w:t>
      </w:r>
    </w:p>
    <w:p w:rsidR="00E57988" w:rsidRPr="005D3EFB" w:rsidRDefault="00E57988" w:rsidP="00E57988">
      <w:pPr>
        <w:rPr>
          <w:b/>
        </w:rPr>
      </w:pPr>
      <w:r w:rsidRPr="005D3EFB">
        <w:rPr>
          <w:rFonts w:ascii="Times New Roman" w:hAnsi="Times New Roman" w:cs="Times New Roman"/>
          <w:b/>
          <w:color w:val="C00000"/>
          <w:sz w:val="36"/>
          <w:szCs w:val="36"/>
        </w:rPr>
        <w:lastRenderedPageBreak/>
        <w:t>5. Proposed System</w:t>
      </w:r>
      <w:r w:rsidR="005D3EFB" w:rsidRPr="005D3EFB">
        <w:rPr>
          <w:rFonts w:ascii="Times New Roman" w:hAnsi="Times New Roman" w:cs="Times New Roman"/>
          <w:b/>
          <w:color w:val="C00000"/>
          <w:sz w:val="36"/>
          <w:szCs w:val="36"/>
        </w:rPr>
        <w:t>:</w:t>
      </w:r>
    </w:p>
    <w:p w:rsidR="00687079" w:rsidRPr="00687079" w:rsidRDefault="00687079" w:rsidP="006870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7079">
        <w:rPr>
          <w:rFonts w:ascii="Times New Roman" w:hAnsi="Times New Roman" w:cs="Times New Roman"/>
          <w:sz w:val="28"/>
          <w:szCs w:val="28"/>
        </w:rPr>
        <w:t>1</w:t>
      </w:r>
      <w:r w:rsidRPr="002F0784">
        <w:rPr>
          <w:rFonts w:ascii="Times New Roman" w:hAnsi="Times New Roman" w:cs="Times New Roman"/>
          <w:b/>
          <w:sz w:val="28"/>
          <w:szCs w:val="28"/>
        </w:rPr>
        <w:t>. Cloud Infrastructure:</w:t>
      </w:r>
      <w:r w:rsidRPr="00687079">
        <w:rPr>
          <w:rFonts w:ascii="Times New Roman" w:hAnsi="Times New Roman" w:cs="Times New Roman"/>
          <w:sz w:val="28"/>
          <w:szCs w:val="28"/>
        </w:rPr>
        <w:t xml:space="preserve"> Scalable cloud infrastructure for data storage and processing.</w:t>
      </w:r>
    </w:p>
    <w:p w:rsidR="00687079" w:rsidRPr="00687079" w:rsidRDefault="00687079" w:rsidP="006870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7079">
        <w:rPr>
          <w:rFonts w:ascii="Times New Roman" w:hAnsi="Times New Roman" w:cs="Times New Roman"/>
          <w:sz w:val="28"/>
          <w:szCs w:val="28"/>
        </w:rPr>
        <w:t xml:space="preserve">2. </w:t>
      </w:r>
      <w:r w:rsidRPr="002F0784">
        <w:rPr>
          <w:rFonts w:ascii="Times New Roman" w:hAnsi="Times New Roman" w:cs="Times New Roman"/>
          <w:b/>
          <w:sz w:val="28"/>
          <w:szCs w:val="28"/>
        </w:rPr>
        <w:t>Machine Learning Frameworks</w:t>
      </w:r>
      <w:r w:rsidRPr="00687079">
        <w:rPr>
          <w:rFonts w:ascii="Times New Roman" w:hAnsi="Times New Roman" w:cs="Times New Roman"/>
          <w:sz w:val="28"/>
          <w:szCs w:val="28"/>
        </w:rPr>
        <w:t>: Tensor</w:t>
      </w:r>
      <w:r w:rsidR="00E57988">
        <w:rPr>
          <w:rFonts w:ascii="Times New Roman" w:hAnsi="Times New Roman" w:cs="Times New Roman"/>
          <w:sz w:val="28"/>
          <w:szCs w:val="28"/>
        </w:rPr>
        <w:t xml:space="preserve"> </w:t>
      </w:r>
      <w:r w:rsidRPr="00687079">
        <w:rPr>
          <w:rFonts w:ascii="Times New Roman" w:hAnsi="Times New Roman" w:cs="Times New Roman"/>
          <w:sz w:val="28"/>
          <w:szCs w:val="28"/>
        </w:rPr>
        <w:t xml:space="preserve">Flow, </w:t>
      </w:r>
      <w:r w:rsidR="00E57988">
        <w:rPr>
          <w:rFonts w:ascii="Times New Roman" w:hAnsi="Times New Roman" w:cs="Times New Roman"/>
          <w:sz w:val="28"/>
          <w:szCs w:val="28"/>
        </w:rPr>
        <w:t xml:space="preserve"> </w:t>
      </w:r>
      <w:r w:rsidRPr="00687079">
        <w:rPr>
          <w:rFonts w:ascii="Times New Roman" w:hAnsi="Times New Roman" w:cs="Times New Roman"/>
          <w:sz w:val="28"/>
          <w:szCs w:val="28"/>
        </w:rPr>
        <w:t>Py</w:t>
      </w:r>
      <w:r w:rsidR="00E57988">
        <w:rPr>
          <w:rFonts w:ascii="Times New Roman" w:hAnsi="Times New Roman" w:cs="Times New Roman"/>
          <w:sz w:val="28"/>
          <w:szCs w:val="28"/>
        </w:rPr>
        <w:t>t</w:t>
      </w:r>
      <w:r w:rsidRPr="00687079">
        <w:rPr>
          <w:rFonts w:ascii="Times New Roman" w:hAnsi="Times New Roman" w:cs="Times New Roman"/>
          <w:sz w:val="28"/>
          <w:szCs w:val="28"/>
        </w:rPr>
        <w:t>orch, or other frameworks.</w:t>
      </w:r>
    </w:p>
    <w:p w:rsidR="00687079" w:rsidRPr="006161C2" w:rsidRDefault="00687079" w:rsidP="006870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7079">
        <w:rPr>
          <w:rFonts w:ascii="Times New Roman" w:hAnsi="Times New Roman" w:cs="Times New Roman"/>
          <w:sz w:val="28"/>
          <w:szCs w:val="28"/>
        </w:rPr>
        <w:t>3</w:t>
      </w:r>
      <w:r w:rsidRPr="002F0784">
        <w:rPr>
          <w:rFonts w:ascii="Times New Roman" w:hAnsi="Times New Roman" w:cs="Times New Roman"/>
          <w:b/>
          <w:sz w:val="28"/>
          <w:szCs w:val="28"/>
        </w:rPr>
        <w:t>. Data Security</w:t>
      </w:r>
      <w:r w:rsidRPr="00687079">
        <w:rPr>
          <w:rFonts w:ascii="Times New Roman" w:hAnsi="Times New Roman" w:cs="Times New Roman"/>
          <w:sz w:val="28"/>
          <w:szCs w:val="28"/>
        </w:rPr>
        <w:t>: Ensure patient data confidentiality and security.</w:t>
      </w:r>
    </w:p>
    <w:p w:rsidR="007537A3" w:rsidRDefault="00BC3E26">
      <w:pPr>
        <w:pStyle w:val="Heading2"/>
        <w:rPr>
          <w:rFonts w:ascii="Times New Roman" w:hAnsi="Times New Roman" w:cs="Times New Roman"/>
          <w:color w:val="C00000"/>
          <w:sz w:val="36"/>
          <w:szCs w:val="36"/>
        </w:rPr>
      </w:pPr>
      <w:r w:rsidRPr="008F3303">
        <w:rPr>
          <w:rFonts w:ascii="Times New Roman" w:hAnsi="Times New Roman" w:cs="Times New Roman"/>
          <w:color w:val="C00000"/>
          <w:sz w:val="36"/>
          <w:szCs w:val="36"/>
        </w:rPr>
        <w:t>6. Data Sources</w:t>
      </w:r>
      <w:r w:rsidR="005D3EFB">
        <w:rPr>
          <w:rFonts w:ascii="Times New Roman" w:hAnsi="Times New Roman" w:cs="Times New Roman"/>
          <w:color w:val="C00000"/>
          <w:sz w:val="36"/>
          <w:szCs w:val="36"/>
        </w:rPr>
        <w:t>:</w:t>
      </w:r>
    </w:p>
    <w:p w:rsidR="00687079" w:rsidRPr="00180982" w:rsidRDefault="00687079" w:rsidP="00687079">
      <w:pPr>
        <w:rPr>
          <w:sz w:val="28"/>
          <w:szCs w:val="28"/>
        </w:rPr>
      </w:pPr>
      <w:r w:rsidRPr="00180982">
        <w:rPr>
          <w:sz w:val="28"/>
          <w:szCs w:val="28"/>
        </w:rPr>
        <w:t>Data sources for AI-powered disease prediction include:</w:t>
      </w:r>
    </w:p>
    <w:p w:rsidR="00687079" w:rsidRPr="00180982" w:rsidRDefault="00180982" w:rsidP="0068707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687079" w:rsidRPr="00180982">
        <w:rPr>
          <w:sz w:val="28"/>
          <w:szCs w:val="28"/>
        </w:rPr>
        <w:t xml:space="preserve"> </w:t>
      </w:r>
      <w:r w:rsidR="00687079" w:rsidRPr="00180982">
        <w:rPr>
          <w:b/>
          <w:sz w:val="28"/>
          <w:szCs w:val="28"/>
        </w:rPr>
        <w:t>Electronic Health Records (EHRs):</w:t>
      </w:r>
      <w:r w:rsidR="00687079" w:rsidRPr="00180982">
        <w:rPr>
          <w:sz w:val="28"/>
          <w:szCs w:val="28"/>
        </w:rPr>
        <w:t xml:space="preserve"> Integrated patient data from various sources, such as medical history, medications, and lab results.</w:t>
      </w:r>
    </w:p>
    <w:p w:rsidR="00687079" w:rsidRPr="00180982" w:rsidRDefault="00687079" w:rsidP="00687079">
      <w:pPr>
        <w:rPr>
          <w:sz w:val="28"/>
          <w:szCs w:val="28"/>
        </w:rPr>
      </w:pPr>
      <w:r w:rsidRPr="00180982">
        <w:rPr>
          <w:sz w:val="28"/>
          <w:szCs w:val="28"/>
        </w:rPr>
        <w:t xml:space="preserve">- </w:t>
      </w:r>
      <w:r w:rsidRPr="00180982">
        <w:rPr>
          <w:b/>
          <w:sz w:val="28"/>
          <w:szCs w:val="28"/>
        </w:rPr>
        <w:t>Medical Imaging</w:t>
      </w:r>
      <w:r w:rsidRPr="00180982">
        <w:rPr>
          <w:sz w:val="28"/>
          <w:szCs w:val="28"/>
        </w:rPr>
        <w:t>: Images from X-rays, MRIs, and CT scans that can be analyzed using machine learning algorithms to detect diseases like diabetic retinopathy and cancer.</w:t>
      </w:r>
    </w:p>
    <w:p w:rsidR="00687079" w:rsidRPr="00180982" w:rsidRDefault="00687079" w:rsidP="00687079">
      <w:pPr>
        <w:rPr>
          <w:sz w:val="28"/>
          <w:szCs w:val="28"/>
        </w:rPr>
      </w:pPr>
      <w:r w:rsidRPr="00180982">
        <w:rPr>
          <w:sz w:val="28"/>
          <w:szCs w:val="28"/>
        </w:rPr>
        <w:t xml:space="preserve">- </w:t>
      </w:r>
      <w:r w:rsidRPr="00180982">
        <w:rPr>
          <w:b/>
          <w:sz w:val="28"/>
          <w:szCs w:val="28"/>
        </w:rPr>
        <w:t>Genomic Data</w:t>
      </w:r>
      <w:r w:rsidRPr="00180982">
        <w:rPr>
          <w:sz w:val="28"/>
          <w:szCs w:val="28"/>
        </w:rPr>
        <w:t>: Genetic information that can help identify disease risk factors and predict patient outcomes.</w:t>
      </w:r>
    </w:p>
    <w:p w:rsidR="00687079" w:rsidRPr="00180982" w:rsidRDefault="00687079" w:rsidP="00687079">
      <w:pPr>
        <w:rPr>
          <w:sz w:val="28"/>
          <w:szCs w:val="28"/>
        </w:rPr>
      </w:pPr>
      <w:r w:rsidRPr="00180982">
        <w:rPr>
          <w:sz w:val="28"/>
          <w:szCs w:val="28"/>
        </w:rPr>
        <w:t xml:space="preserve">- </w:t>
      </w:r>
      <w:r w:rsidRPr="00180982">
        <w:rPr>
          <w:b/>
          <w:sz w:val="28"/>
          <w:szCs w:val="28"/>
        </w:rPr>
        <w:t>Wearable Devices</w:t>
      </w:r>
      <w:r w:rsidRPr="00180982">
        <w:rPr>
          <w:sz w:val="28"/>
          <w:szCs w:val="28"/>
        </w:rPr>
        <w:t>: Data from wearable devices, such as fitness trackers and smart</w:t>
      </w:r>
      <w:r w:rsidR="00EB58FB">
        <w:rPr>
          <w:sz w:val="28"/>
          <w:szCs w:val="28"/>
        </w:rPr>
        <w:t xml:space="preserve"> </w:t>
      </w:r>
      <w:r w:rsidRPr="00180982">
        <w:rPr>
          <w:sz w:val="28"/>
          <w:szCs w:val="28"/>
        </w:rPr>
        <w:t>watches, that can provide insights into patient behavior and health.</w:t>
      </w:r>
    </w:p>
    <w:p w:rsidR="00687079" w:rsidRPr="00180982" w:rsidRDefault="00687079" w:rsidP="00687079">
      <w:pPr>
        <w:rPr>
          <w:sz w:val="28"/>
          <w:szCs w:val="28"/>
        </w:rPr>
      </w:pPr>
      <w:r w:rsidRPr="00180982">
        <w:rPr>
          <w:sz w:val="28"/>
          <w:szCs w:val="28"/>
        </w:rPr>
        <w:t xml:space="preserve">- </w:t>
      </w:r>
      <w:r w:rsidRPr="00180982">
        <w:rPr>
          <w:b/>
          <w:sz w:val="28"/>
          <w:szCs w:val="28"/>
        </w:rPr>
        <w:t>Clinical Tabular Data</w:t>
      </w:r>
      <w:r w:rsidRPr="00180982">
        <w:rPr>
          <w:sz w:val="28"/>
          <w:szCs w:val="28"/>
        </w:rPr>
        <w:t>: Structured data from clinical trials, patient records, and research studies.</w:t>
      </w:r>
    </w:p>
    <w:p w:rsidR="00687079" w:rsidRPr="00180982" w:rsidRDefault="00687079" w:rsidP="00687079">
      <w:pPr>
        <w:rPr>
          <w:sz w:val="28"/>
          <w:szCs w:val="28"/>
        </w:rPr>
      </w:pPr>
      <w:r w:rsidRPr="00180982">
        <w:rPr>
          <w:sz w:val="28"/>
          <w:szCs w:val="28"/>
        </w:rPr>
        <w:t xml:space="preserve">- </w:t>
      </w:r>
      <w:r w:rsidRPr="00180982">
        <w:rPr>
          <w:b/>
          <w:sz w:val="28"/>
          <w:szCs w:val="28"/>
        </w:rPr>
        <w:t>Medical Literature</w:t>
      </w:r>
      <w:r w:rsidRPr="00180982">
        <w:rPr>
          <w:sz w:val="28"/>
          <w:szCs w:val="28"/>
        </w:rPr>
        <w:t>: Research papers and studies that provide valuable information on disease risk factors and predictive models.</w:t>
      </w:r>
    </w:p>
    <w:p w:rsidR="00EB58FB" w:rsidRPr="00EB58FB" w:rsidRDefault="00687079" w:rsidP="00EB58FB">
      <w:pPr>
        <w:rPr>
          <w:sz w:val="28"/>
          <w:szCs w:val="28"/>
        </w:rPr>
      </w:pPr>
      <w:r w:rsidRPr="00180982">
        <w:rPr>
          <w:sz w:val="28"/>
          <w:szCs w:val="28"/>
        </w:rPr>
        <w:t xml:space="preserve">- </w:t>
      </w:r>
      <w:r w:rsidRPr="00180982">
        <w:rPr>
          <w:b/>
          <w:sz w:val="28"/>
          <w:szCs w:val="28"/>
        </w:rPr>
        <w:t>Patient-Generated Data</w:t>
      </w:r>
      <w:r w:rsidRPr="00180982">
        <w:rPr>
          <w:sz w:val="28"/>
          <w:szCs w:val="28"/>
        </w:rPr>
        <w:t>: Data generated by patients themselves, such as symptoms, medication adherence, and lifestyle habits.</w:t>
      </w:r>
      <w:r w:rsidR="00EB58FB" w:rsidRPr="00687079">
        <w:rPr>
          <w:sz w:val="28"/>
          <w:szCs w:val="28"/>
        </w:rPr>
        <w:t xml:space="preserve"> Clinical decision support and alerts</w:t>
      </w:r>
      <w:r w:rsidR="00EB58FB">
        <w:rPr>
          <w:sz w:val="28"/>
          <w:szCs w:val="28"/>
        </w:rPr>
        <w:t xml:space="preserve"> .</w:t>
      </w:r>
      <w:r w:rsidR="00EB58FB" w:rsidRPr="00687079">
        <w:rPr>
          <w:sz w:val="28"/>
          <w:szCs w:val="28"/>
        </w:rPr>
        <w:t xml:space="preserve"> Integration with EHRs and other healthcare systems</w:t>
      </w:r>
      <w:r w:rsidR="00EB58FB">
        <w:rPr>
          <w:sz w:val="28"/>
          <w:szCs w:val="28"/>
        </w:rPr>
        <w:t xml:space="preserve"> .</w:t>
      </w:r>
    </w:p>
    <w:p w:rsidR="007537A3" w:rsidRDefault="00BC3E26">
      <w:pPr>
        <w:pStyle w:val="Heading2"/>
        <w:rPr>
          <w:rFonts w:ascii="Times New Roman" w:hAnsi="Times New Roman" w:cs="Times New Roman"/>
          <w:color w:val="C00000"/>
          <w:sz w:val="36"/>
          <w:szCs w:val="36"/>
        </w:rPr>
      </w:pPr>
      <w:r w:rsidRPr="008F3303">
        <w:rPr>
          <w:rFonts w:ascii="Times New Roman" w:hAnsi="Times New Roman" w:cs="Times New Roman"/>
          <w:color w:val="C00000"/>
          <w:sz w:val="36"/>
          <w:szCs w:val="36"/>
        </w:rPr>
        <w:lastRenderedPageBreak/>
        <w:t>7. High-Level Methodology</w:t>
      </w:r>
      <w:r w:rsidR="005D3EFB">
        <w:rPr>
          <w:rFonts w:ascii="Times New Roman" w:hAnsi="Times New Roman" w:cs="Times New Roman"/>
          <w:color w:val="C00000"/>
          <w:sz w:val="36"/>
          <w:szCs w:val="36"/>
        </w:rPr>
        <w:t>:</w:t>
      </w:r>
    </w:p>
    <w:p w:rsidR="00180982" w:rsidRDefault="00180982" w:rsidP="00180982">
      <w:pPr>
        <w:rPr>
          <w:b/>
          <w:sz w:val="28"/>
          <w:szCs w:val="28"/>
        </w:rPr>
      </w:pPr>
      <w:r w:rsidRPr="00180982">
        <w:rPr>
          <w:b/>
          <w:sz w:val="28"/>
          <w:szCs w:val="28"/>
        </w:rPr>
        <w:t>Step 1: Data Collection</w:t>
      </w:r>
    </w:p>
    <w:p w:rsidR="00180982" w:rsidRPr="00180982" w:rsidRDefault="00180982" w:rsidP="0018098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="00EB58FB">
        <w:rPr>
          <w:b/>
          <w:sz w:val="28"/>
          <w:szCs w:val="28"/>
        </w:rPr>
        <w:t xml:space="preserve">  </w:t>
      </w:r>
      <w:r w:rsidRPr="00180982">
        <w:rPr>
          <w:sz w:val="28"/>
          <w:szCs w:val="28"/>
        </w:rPr>
        <w:t>1. Gather patient data from various sources (EHRs, wearables, genomics).</w:t>
      </w:r>
    </w:p>
    <w:p w:rsidR="00180982" w:rsidRPr="00180982" w:rsidRDefault="00180982" w:rsidP="0018098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EB58FB">
        <w:rPr>
          <w:sz w:val="28"/>
          <w:szCs w:val="28"/>
        </w:rPr>
        <w:t xml:space="preserve"> </w:t>
      </w:r>
      <w:r w:rsidRPr="00180982">
        <w:rPr>
          <w:sz w:val="28"/>
          <w:szCs w:val="28"/>
        </w:rPr>
        <w:t>2. Ensure data quality, integrity, and compliance with regulations.</w:t>
      </w:r>
    </w:p>
    <w:p w:rsidR="00180982" w:rsidRPr="00180982" w:rsidRDefault="00180982" w:rsidP="00180982">
      <w:pPr>
        <w:rPr>
          <w:b/>
          <w:sz w:val="28"/>
          <w:szCs w:val="28"/>
        </w:rPr>
      </w:pPr>
      <w:r w:rsidRPr="00180982">
        <w:rPr>
          <w:b/>
          <w:sz w:val="28"/>
          <w:szCs w:val="28"/>
        </w:rPr>
        <w:t>Step 2: Data Preprocessing</w:t>
      </w:r>
    </w:p>
    <w:p w:rsidR="00180982" w:rsidRPr="00180982" w:rsidRDefault="00180982" w:rsidP="00180982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EB58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180982">
        <w:rPr>
          <w:sz w:val="28"/>
          <w:szCs w:val="28"/>
        </w:rPr>
        <w:t>1. Clean and transform data into a suitable format.</w:t>
      </w:r>
    </w:p>
    <w:p w:rsidR="00180982" w:rsidRPr="00180982" w:rsidRDefault="00180982" w:rsidP="0018098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EB58FB">
        <w:rPr>
          <w:sz w:val="28"/>
          <w:szCs w:val="28"/>
        </w:rPr>
        <w:t xml:space="preserve"> </w:t>
      </w:r>
      <w:r w:rsidRPr="00180982">
        <w:rPr>
          <w:sz w:val="28"/>
          <w:szCs w:val="28"/>
        </w:rPr>
        <w:t>2. Handle missing values, outliers, and data normalization.</w:t>
      </w:r>
    </w:p>
    <w:p w:rsidR="00180982" w:rsidRPr="00180982" w:rsidRDefault="00180982" w:rsidP="00180982">
      <w:pPr>
        <w:rPr>
          <w:b/>
          <w:sz w:val="28"/>
          <w:szCs w:val="28"/>
        </w:rPr>
      </w:pPr>
      <w:r w:rsidRPr="00180982">
        <w:rPr>
          <w:b/>
          <w:sz w:val="28"/>
          <w:szCs w:val="28"/>
        </w:rPr>
        <w:t>Step 3: Feature Engineering</w:t>
      </w:r>
    </w:p>
    <w:p w:rsidR="00180982" w:rsidRPr="00180982" w:rsidRDefault="00EB58FB" w:rsidP="00180982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180982" w:rsidRPr="00180982">
        <w:rPr>
          <w:sz w:val="28"/>
          <w:szCs w:val="28"/>
        </w:rPr>
        <w:t>1. Extract relevant features from data (e.g., demographics, medical history).</w:t>
      </w:r>
    </w:p>
    <w:p w:rsidR="00180982" w:rsidRPr="00180982" w:rsidRDefault="00EB58FB" w:rsidP="0018098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180982">
        <w:rPr>
          <w:sz w:val="28"/>
          <w:szCs w:val="28"/>
        </w:rPr>
        <w:t xml:space="preserve"> </w:t>
      </w:r>
      <w:r w:rsidR="00180982" w:rsidRPr="00180982">
        <w:rPr>
          <w:sz w:val="28"/>
          <w:szCs w:val="28"/>
        </w:rPr>
        <w:t>2. Use techniques like dimensionality reduction, feature selection.</w:t>
      </w:r>
    </w:p>
    <w:p w:rsidR="00180982" w:rsidRPr="00180982" w:rsidRDefault="00180982" w:rsidP="00180982">
      <w:pPr>
        <w:tabs>
          <w:tab w:val="left" w:pos="3818"/>
        </w:tabs>
        <w:rPr>
          <w:b/>
          <w:sz w:val="28"/>
          <w:szCs w:val="28"/>
        </w:rPr>
      </w:pPr>
      <w:r w:rsidRPr="00180982">
        <w:rPr>
          <w:b/>
          <w:sz w:val="28"/>
          <w:szCs w:val="28"/>
        </w:rPr>
        <w:t>Step 4: Model Development</w:t>
      </w:r>
      <w:r w:rsidRPr="00180982">
        <w:rPr>
          <w:b/>
          <w:sz w:val="28"/>
          <w:szCs w:val="28"/>
        </w:rPr>
        <w:tab/>
      </w:r>
    </w:p>
    <w:p w:rsidR="00180982" w:rsidRPr="00180982" w:rsidRDefault="00180982" w:rsidP="00180982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180982">
        <w:rPr>
          <w:sz w:val="28"/>
          <w:szCs w:val="28"/>
        </w:rPr>
        <w:t>1. Choose suitable machine learning or deep learning algorithms.</w:t>
      </w:r>
    </w:p>
    <w:p w:rsidR="00180982" w:rsidRPr="00180982" w:rsidRDefault="00180982" w:rsidP="00180982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180982">
        <w:rPr>
          <w:sz w:val="28"/>
          <w:szCs w:val="28"/>
        </w:rPr>
        <w:t>2. Train models on preprocessed data, using techniques like cross-validation.</w:t>
      </w:r>
    </w:p>
    <w:p w:rsidR="00180982" w:rsidRDefault="00180982" w:rsidP="00180982">
      <w:pPr>
        <w:rPr>
          <w:b/>
          <w:sz w:val="28"/>
          <w:szCs w:val="28"/>
        </w:rPr>
      </w:pPr>
      <w:r w:rsidRPr="00180982">
        <w:rPr>
          <w:b/>
          <w:sz w:val="28"/>
          <w:szCs w:val="28"/>
        </w:rPr>
        <w:t>Step 5: Model Evaluation</w:t>
      </w:r>
    </w:p>
    <w:p w:rsidR="00180982" w:rsidRPr="00180982" w:rsidRDefault="00180982" w:rsidP="0018098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Pr="00180982">
        <w:rPr>
          <w:sz w:val="28"/>
          <w:szCs w:val="28"/>
        </w:rPr>
        <w:t>1. Evaluate model performance using metrics (accuracy, precision, recall).</w:t>
      </w:r>
    </w:p>
    <w:p w:rsidR="00EB58FB" w:rsidRDefault="00180982" w:rsidP="00EB58FB">
      <w:pPr>
        <w:rPr>
          <w:color w:val="0D0D0D" w:themeColor="text1" w:themeTint="F2"/>
        </w:rPr>
      </w:pPr>
      <w:r>
        <w:rPr>
          <w:sz w:val="28"/>
          <w:szCs w:val="28"/>
        </w:rPr>
        <w:t xml:space="preserve">        </w:t>
      </w:r>
      <w:r w:rsidRPr="00180982">
        <w:rPr>
          <w:sz w:val="28"/>
          <w:szCs w:val="28"/>
        </w:rPr>
        <w:t>2. Compare models,</w:t>
      </w:r>
      <w:r w:rsidR="00EB58FB">
        <w:rPr>
          <w:sz w:val="28"/>
          <w:szCs w:val="28"/>
        </w:rPr>
        <w:t xml:space="preserve"> select the best-performing one,</w:t>
      </w:r>
      <w:r w:rsidR="00EB58FB" w:rsidRPr="00EB58FB">
        <w:rPr>
          <w:color w:val="0D0D0D" w:themeColor="text1" w:themeTint="F2"/>
        </w:rPr>
        <w:t xml:space="preserve"> </w:t>
      </w:r>
    </w:p>
    <w:p w:rsidR="00EB58FB" w:rsidRPr="00EB58FB" w:rsidRDefault="00EB58FB" w:rsidP="00EB58FB">
      <w:pPr>
        <w:rPr>
          <w:b/>
          <w:color w:val="0D0D0D" w:themeColor="text1" w:themeTint="F2"/>
          <w:sz w:val="28"/>
          <w:szCs w:val="28"/>
        </w:rPr>
      </w:pPr>
      <w:r w:rsidRPr="00EB58FB">
        <w:rPr>
          <w:b/>
          <w:color w:val="0D0D0D" w:themeColor="text1" w:themeTint="F2"/>
          <w:sz w:val="28"/>
          <w:szCs w:val="28"/>
        </w:rPr>
        <w:t>Step 6: Model Deployment</w:t>
      </w:r>
    </w:p>
    <w:p w:rsidR="00EB58FB" w:rsidRPr="00EB58FB" w:rsidRDefault="00EB58FB" w:rsidP="00EB58FB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       </w:t>
      </w:r>
      <w:r w:rsidRPr="00EB58FB">
        <w:rPr>
          <w:color w:val="0D0D0D" w:themeColor="text1" w:themeTint="F2"/>
          <w:sz w:val="28"/>
          <w:szCs w:val="28"/>
        </w:rPr>
        <w:t>1. Deploy the model in a clinical setting, integrating with EHRs or CDSSs.</w:t>
      </w:r>
    </w:p>
    <w:p w:rsidR="00EB58FB" w:rsidRPr="00EB58FB" w:rsidRDefault="00EB58FB" w:rsidP="00EB58FB">
      <w:pPr>
        <w:rPr>
          <w:color w:val="0D0D0D" w:themeColor="text1" w:themeTint="F2"/>
        </w:rPr>
      </w:pPr>
    </w:p>
    <w:p w:rsidR="007537A3" w:rsidRPr="008F3303" w:rsidRDefault="00BC3E26">
      <w:pPr>
        <w:pStyle w:val="Heading2"/>
        <w:rPr>
          <w:rFonts w:ascii="Times New Roman" w:hAnsi="Times New Roman" w:cs="Times New Roman"/>
          <w:color w:val="C00000"/>
          <w:sz w:val="36"/>
          <w:szCs w:val="36"/>
        </w:rPr>
      </w:pPr>
      <w:r w:rsidRPr="008F3303">
        <w:rPr>
          <w:rFonts w:ascii="Times New Roman" w:hAnsi="Times New Roman" w:cs="Times New Roman"/>
          <w:color w:val="C00000"/>
          <w:sz w:val="36"/>
          <w:szCs w:val="36"/>
        </w:rPr>
        <w:lastRenderedPageBreak/>
        <w:t>8. Tools and Technologies</w:t>
      </w:r>
      <w:r w:rsidR="005D3EFB">
        <w:rPr>
          <w:rFonts w:ascii="Times New Roman" w:hAnsi="Times New Roman" w:cs="Times New Roman"/>
          <w:color w:val="C00000"/>
          <w:sz w:val="36"/>
          <w:szCs w:val="36"/>
        </w:rPr>
        <w:t>:</w:t>
      </w:r>
    </w:p>
    <w:p w:rsidR="00180982" w:rsidRPr="00180982" w:rsidRDefault="00180982" w:rsidP="00180982">
      <w:pPr>
        <w:tabs>
          <w:tab w:val="left" w:pos="6698"/>
        </w:tabs>
        <w:rPr>
          <w:rFonts w:ascii="Times New Roman" w:hAnsi="Times New Roman" w:cs="Times New Roman"/>
          <w:b/>
          <w:sz w:val="28"/>
          <w:szCs w:val="28"/>
        </w:rPr>
      </w:pPr>
      <w:r w:rsidRPr="00180982">
        <w:rPr>
          <w:rFonts w:ascii="Times New Roman" w:hAnsi="Times New Roman" w:cs="Times New Roman"/>
          <w:b/>
          <w:sz w:val="28"/>
          <w:szCs w:val="28"/>
        </w:rPr>
        <w:t>AI Techniques for Disease Prediction</w:t>
      </w:r>
      <w:r w:rsidR="005D3EFB">
        <w:rPr>
          <w:rFonts w:ascii="Times New Roman" w:hAnsi="Times New Roman" w:cs="Times New Roman"/>
          <w:b/>
          <w:sz w:val="28"/>
          <w:szCs w:val="28"/>
        </w:rPr>
        <w:t>:</w:t>
      </w:r>
    </w:p>
    <w:p w:rsidR="00180982" w:rsidRPr="00180982" w:rsidRDefault="00180982" w:rsidP="00180982">
      <w:pPr>
        <w:tabs>
          <w:tab w:val="left" w:pos="66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180982">
        <w:rPr>
          <w:rFonts w:ascii="Times New Roman" w:hAnsi="Times New Roman" w:cs="Times New Roman"/>
          <w:sz w:val="28"/>
          <w:szCs w:val="28"/>
        </w:rPr>
        <w:t>- Supervised Learning: Trains models on labeled data to predict disease risk.</w:t>
      </w:r>
    </w:p>
    <w:p w:rsidR="00180982" w:rsidRPr="00180982" w:rsidRDefault="00180982" w:rsidP="00180982">
      <w:pPr>
        <w:tabs>
          <w:tab w:val="left" w:pos="66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180982">
        <w:rPr>
          <w:rFonts w:ascii="Times New Roman" w:hAnsi="Times New Roman" w:cs="Times New Roman"/>
          <w:sz w:val="28"/>
          <w:szCs w:val="28"/>
        </w:rPr>
        <w:t>- Unsupervised Learning: Identifies patterns in unlabeled data to detect anomalies.</w:t>
      </w:r>
    </w:p>
    <w:p w:rsidR="00180982" w:rsidRPr="00180982" w:rsidRDefault="00180982" w:rsidP="00180982">
      <w:pPr>
        <w:tabs>
          <w:tab w:val="left" w:pos="66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180982">
        <w:rPr>
          <w:rFonts w:ascii="Times New Roman" w:hAnsi="Times New Roman" w:cs="Times New Roman"/>
          <w:sz w:val="28"/>
          <w:szCs w:val="28"/>
        </w:rPr>
        <w:t>- Deep Learning: Analyzes complex medical images and genomic data.</w:t>
      </w:r>
    </w:p>
    <w:p w:rsidR="00180982" w:rsidRPr="00180982" w:rsidRDefault="00180982" w:rsidP="00180982">
      <w:pPr>
        <w:tabs>
          <w:tab w:val="left" w:pos="6698"/>
        </w:tabs>
        <w:rPr>
          <w:rFonts w:ascii="Times New Roman" w:hAnsi="Times New Roman" w:cs="Times New Roman"/>
          <w:b/>
          <w:sz w:val="28"/>
          <w:szCs w:val="28"/>
        </w:rPr>
      </w:pPr>
      <w:r w:rsidRPr="00180982">
        <w:rPr>
          <w:rFonts w:ascii="Times New Roman" w:hAnsi="Times New Roman" w:cs="Times New Roman"/>
          <w:b/>
          <w:sz w:val="28"/>
          <w:szCs w:val="28"/>
        </w:rPr>
        <w:t>Electronic Health Records (EHRs) Integration</w:t>
      </w:r>
      <w:r w:rsidR="005D3EFB">
        <w:rPr>
          <w:rFonts w:ascii="Times New Roman" w:hAnsi="Times New Roman" w:cs="Times New Roman"/>
          <w:b/>
          <w:sz w:val="28"/>
          <w:szCs w:val="28"/>
        </w:rPr>
        <w:t>:</w:t>
      </w:r>
    </w:p>
    <w:p w:rsidR="00180982" w:rsidRPr="00180982" w:rsidRDefault="00180982" w:rsidP="00180982">
      <w:pPr>
        <w:tabs>
          <w:tab w:val="left" w:pos="66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180982">
        <w:rPr>
          <w:rFonts w:ascii="Times New Roman" w:hAnsi="Times New Roman" w:cs="Times New Roman"/>
          <w:sz w:val="28"/>
          <w:szCs w:val="28"/>
        </w:rPr>
        <w:t>- Epic Systems: Integrates AI-powered disease prediction models with EHRs.</w:t>
      </w:r>
    </w:p>
    <w:p w:rsidR="00180982" w:rsidRPr="00180982" w:rsidRDefault="00180982" w:rsidP="00180982">
      <w:pPr>
        <w:tabs>
          <w:tab w:val="left" w:pos="66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180982">
        <w:rPr>
          <w:rFonts w:ascii="Times New Roman" w:hAnsi="Times New Roman" w:cs="Times New Roman"/>
          <w:sz w:val="28"/>
          <w:szCs w:val="28"/>
        </w:rPr>
        <w:t>- Cerner: Develops AI-driven solutions for healthcare providers.</w:t>
      </w:r>
    </w:p>
    <w:p w:rsidR="00180982" w:rsidRPr="00180982" w:rsidRDefault="00180982" w:rsidP="00180982">
      <w:pPr>
        <w:tabs>
          <w:tab w:val="left" w:pos="6698"/>
        </w:tabs>
        <w:rPr>
          <w:rFonts w:ascii="Times New Roman" w:hAnsi="Times New Roman" w:cs="Times New Roman"/>
          <w:b/>
          <w:sz w:val="28"/>
          <w:szCs w:val="28"/>
        </w:rPr>
      </w:pPr>
      <w:r w:rsidRPr="00180982">
        <w:rPr>
          <w:rFonts w:ascii="Times New Roman" w:hAnsi="Times New Roman" w:cs="Times New Roman"/>
          <w:b/>
          <w:sz w:val="28"/>
          <w:szCs w:val="28"/>
        </w:rPr>
        <w:t>Other Tools and Technologies</w:t>
      </w:r>
      <w:r w:rsidR="005D3EFB">
        <w:rPr>
          <w:rFonts w:ascii="Times New Roman" w:hAnsi="Times New Roman" w:cs="Times New Roman"/>
          <w:b/>
          <w:sz w:val="28"/>
          <w:szCs w:val="28"/>
        </w:rPr>
        <w:t>:</w:t>
      </w:r>
    </w:p>
    <w:p w:rsidR="00180982" w:rsidRPr="00180982" w:rsidRDefault="00180982" w:rsidP="00180982">
      <w:pPr>
        <w:tabs>
          <w:tab w:val="left" w:pos="66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180982">
        <w:rPr>
          <w:rFonts w:ascii="Times New Roman" w:hAnsi="Times New Roman" w:cs="Times New Roman"/>
          <w:sz w:val="28"/>
          <w:szCs w:val="28"/>
        </w:rPr>
        <w:t>- Wearable Devices: Track patient vitals and health metrics.</w:t>
      </w:r>
    </w:p>
    <w:p w:rsidR="00180982" w:rsidRPr="00180982" w:rsidRDefault="00180982" w:rsidP="00180982">
      <w:pPr>
        <w:tabs>
          <w:tab w:val="left" w:pos="66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180982">
        <w:rPr>
          <w:rFonts w:ascii="Times New Roman" w:hAnsi="Times New Roman" w:cs="Times New Roman"/>
          <w:sz w:val="28"/>
          <w:szCs w:val="28"/>
        </w:rPr>
        <w:t>- Internet of Things (IoT) Sensors: Monitor patient health and detect anomalies.</w:t>
      </w:r>
    </w:p>
    <w:p w:rsidR="007537A3" w:rsidRDefault="00180982" w:rsidP="00180982">
      <w:pPr>
        <w:tabs>
          <w:tab w:val="left" w:pos="66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180982">
        <w:rPr>
          <w:rFonts w:ascii="Times New Roman" w:hAnsi="Times New Roman" w:cs="Times New Roman"/>
          <w:sz w:val="28"/>
          <w:szCs w:val="28"/>
        </w:rPr>
        <w:t>- Genomic Analysis Tools: Identify genetic ma</w:t>
      </w:r>
      <w:r w:rsidR="006250EF">
        <w:rPr>
          <w:rFonts w:ascii="Times New Roman" w:hAnsi="Times New Roman" w:cs="Times New Roman"/>
          <w:sz w:val="28"/>
          <w:szCs w:val="28"/>
        </w:rPr>
        <w:t xml:space="preserve">rkers associated with diseases </w:t>
      </w:r>
      <w:r w:rsidRPr="00180982">
        <w:rPr>
          <w:rFonts w:ascii="Times New Roman" w:hAnsi="Times New Roman" w:cs="Times New Roman"/>
          <w:sz w:val="28"/>
          <w:szCs w:val="28"/>
        </w:rPr>
        <w:t>.</w:t>
      </w:r>
    </w:p>
    <w:p w:rsidR="00EB58FB" w:rsidRPr="00EB58FB" w:rsidRDefault="00EB58FB" w:rsidP="00EB58FB">
      <w:pPr>
        <w:tabs>
          <w:tab w:val="left" w:pos="6698"/>
        </w:tabs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EB58FB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Disease Prediction Models</w:t>
      </w:r>
      <w:r w:rsidR="005D3EFB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EB58FB" w:rsidRPr="00EB58FB" w:rsidRDefault="005D3EFB" w:rsidP="00EB58FB">
      <w:pPr>
        <w:tabs>
          <w:tab w:val="left" w:pos="66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</w:t>
      </w:r>
      <w:r w:rsidR="00EB58FB" w:rsidRPr="00EB58F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</w:t>
      </w:r>
      <w:r w:rsidR="00EB58FB" w:rsidRPr="00EB58FB">
        <w:rPr>
          <w:rFonts w:ascii="Times New Roman" w:hAnsi="Times New Roman" w:cs="Times New Roman"/>
          <w:sz w:val="28"/>
          <w:szCs w:val="28"/>
        </w:rPr>
        <w:t xml:space="preserve"> Random Forest: An ensemble learning method for predicting disease risk.</w:t>
      </w:r>
    </w:p>
    <w:p w:rsidR="00EB58FB" w:rsidRPr="00EB58FB" w:rsidRDefault="005D3EFB" w:rsidP="00EB58FB">
      <w:pPr>
        <w:tabs>
          <w:tab w:val="left" w:pos="66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EB58FB" w:rsidRPr="00EB58FB">
        <w:rPr>
          <w:rFonts w:ascii="Times New Roman" w:hAnsi="Times New Roman" w:cs="Times New Roman"/>
          <w:sz w:val="28"/>
          <w:szCs w:val="28"/>
        </w:rPr>
        <w:t>- Support Vector Machines (SVMs): A classification algorithm for disease prediction.</w:t>
      </w:r>
    </w:p>
    <w:p w:rsidR="00EB58FB" w:rsidRPr="005D3EFB" w:rsidRDefault="005D3EFB" w:rsidP="00EB58FB">
      <w:pPr>
        <w:tabs>
          <w:tab w:val="left" w:pos="66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EB58FB" w:rsidRPr="00EB58FB">
        <w:rPr>
          <w:rFonts w:ascii="Times New Roman" w:hAnsi="Times New Roman" w:cs="Times New Roman"/>
          <w:sz w:val="28"/>
          <w:szCs w:val="28"/>
        </w:rPr>
        <w:t>- Convolutional Neural Networks (CNNs): Effective fo</w:t>
      </w:r>
      <w:r>
        <w:rPr>
          <w:rFonts w:ascii="Times New Roman" w:hAnsi="Times New Roman" w:cs="Times New Roman"/>
          <w:sz w:val="28"/>
          <w:szCs w:val="28"/>
        </w:rPr>
        <w:t>r image-based disease diagnosis.</w:t>
      </w:r>
    </w:p>
    <w:p w:rsidR="00EB58FB" w:rsidRPr="006161C2" w:rsidRDefault="005D3EFB" w:rsidP="00EB58FB">
      <w:pPr>
        <w:tabs>
          <w:tab w:val="left" w:pos="669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-</w:t>
      </w:r>
      <w:r w:rsidR="00EB58FB" w:rsidRPr="00EB58FB">
        <w:rPr>
          <w:rFonts w:ascii="Times New Roman" w:hAnsi="Times New Roman" w:cs="Times New Roman"/>
          <w:sz w:val="28"/>
          <w:szCs w:val="28"/>
        </w:rPr>
        <w:t xml:space="preserve"> Enable early interventions and preventive measures to reduce disease severity and improve patient outcomes.</w:t>
      </w:r>
    </w:p>
    <w:p w:rsidR="00D3426E" w:rsidRPr="008F3303" w:rsidRDefault="00BC3E26" w:rsidP="00D3426E">
      <w:pPr>
        <w:pStyle w:val="Heading2"/>
        <w:rPr>
          <w:rFonts w:ascii="Times New Roman" w:hAnsi="Times New Roman" w:cs="Times New Roman"/>
          <w:color w:val="C00000"/>
          <w:sz w:val="36"/>
          <w:szCs w:val="36"/>
        </w:rPr>
      </w:pPr>
      <w:r w:rsidRPr="008F3303">
        <w:rPr>
          <w:rFonts w:ascii="Times New Roman" w:hAnsi="Times New Roman" w:cs="Times New Roman"/>
          <w:color w:val="C00000"/>
          <w:sz w:val="36"/>
          <w:szCs w:val="36"/>
        </w:rPr>
        <w:lastRenderedPageBreak/>
        <w:t>9. Team Members and Roles</w:t>
      </w:r>
      <w:r w:rsidR="005D3EFB">
        <w:rPr>
          <w:rFonts w:ascii="Times New Roman" w:hAnsi="Times New Roman" w:cs="Times New Roman"/>
          <w:color w:val="C00000"/>
          <w:sz w:val="36"/>
          <w:szCs w:val="36"/>
        </w:rPr>
        <w:t>:</w:t>
      </w:r>
    </w:p>
    <w:p w:rsidR="00FF77A2" w:rsidRDefault="00FF77A2" w:rsidP="006250EF">
      <w:pPr>
        <w:pStyle w:val="NormalWeb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1. POSHIKA .P</w:t>
      </w:r>
    </w:p>
    <w:p w:rsidR="006250EF" w:rsidRPr="00FF77A2" w:rsidRDefault="00FF77A2" w:rsidP="006250EF">
      <w:pPr>
        <w:pStyle w:val="NormalWeb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6250EF" w:rsidRPr="00FF77A2">
        <w:rPr>
          <w:sz w:val="28"/>
          <w:szCs w:val="28"/>
        </w:rPr>
        <w:t xml:space="preserve"> Data Collection and Integration</w:t>
      </w:r>
    </w:p>
    <w:p w:rsidR="00FF77A2" w:rsidRDefault="00FF77A2" w:rsidP="00FF77A2">
      <w:pPr>
        <w:pStyle w:val="NormalWeb"/>
        <w:numPr>
          <w:ilvl w:val="0"/>
          <w:numId w:val="2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KEERTHIKA.D</w:t>
      </w:r>
    </w:p>
    <w:p w:rsidR="006250EF" w:rsidRPr="006161C2" w:rsidRDefault="00FF77A2" w:rsidP="00FF77A2">
      <w:pPr>
        <w:pStyle w:val="NormalWeb"/>
        <w:ind w:left="360"/>
        <w:rPr>
          <w:sz w:val="28"/>
          <w:szCs w:val="28"/>
        </w:rPr>
      </w:pPr>
      <w:r w:rsidRPr="00FF77A2">
        <w:rPr>
          <w:sz w:val="28"/>
          <w:szCs w:val="28"/>
        </w:rPr>
        <w:t xml:space="preserve">     </w:t>
      </w:r>
      <w:r w:rsidR="006250EF" w:rsidRPr="00FF77A2">
        <w:rPr>
          <w:sz w:val="28"/>
          <w:szCs w:val="28"/>
        </w:rPr>
        <w:t xml:space="preserve"> Data Cleaning and</w:t>
      </w:r>
      <w:r w:rsidRPr="00FF77A2">
        <w:rPr>
          <w:sz w:val="28"/>
          <w:szCs w:val="28"/>
        </w:rPr>
        <w:t xml:space="preserve"> EDA</w:t>
      </w:r>
      <w:r w:rsidR="006250EF" w:rsidRPr="006161C2">
        <w:rPr>
          <w:sz w:val="28"/>
          <w:szCs w:val="28"/>
        </w:rPr>
        <w:t>.</w:t>
      </w:r>
    </w:p>
    <w:p w:rsidR="00FF77A2" w:rsidRDefault="00FF77A2" w:rsidP="00FF77A2">
      <w:pPr>
        <w:pStyle w:val="NormalWeb"/>
        <w:numPr>
          <w:ilvl w:val="0"/>
          <w:numId w:val="2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DHARSHNI.B</w:t>
      </w:r>
      <w:r w:rsidR="006250EF" w:rsidRPr="006161C2">
        <w:rPr>
          <w:b/>
          <w:sz w:val="28"/>
          <w:szCs w:val="28"/>
        </w:rPr>
        <w:t xml:space="preserve"> </w:t>
      </w:r>
    </w:p>
    <w:p w:rsidR="00FF77A2" w:rsidRPr="00FF77A2" w:rsidRDefault="00FF77A2" w:rsidP="00FF77A2">
      <w:pPr>
        <w:pStyle w:val="NormalWeb"/>
        <w:ind w:left="720"/>
        <w:rPr>
          <w:sz w:val="28"/>
          <w:szCs w:val="28"/>
        </w:rPr>
      </w:pPr>
      <w:r w:rsidRPr="00FF77A2">
        <w:rPr>
          <w:sz w:val="28"/>
          <w:szCs w:val="28"/>
        </w:rPr>
        <w:t>Feature Engineering and Modeling</w:t>
      </w:r>
    </w:p>
    <w:p w:rsidR="00FF77A2" w:rsidRDefault="00FF77A2" w:rsidP="00FF77A2">
      <w:pPr>
        <w:pStyle w:val="NormalWeb"/>
        <w:numPr>
          <w:ilvl w:val="0"/>
          <w:numId w:val="2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SUBASRI.K</w:t>
      </w:r>
    </w:p>
    <w:p w:rsidR="006250EF" w:rsidRPr="006161C2" w:rsidRDefault="006250EF" w:rsidP="00FF77A2">
      <w:pPr>
        <w:pStyle w:val="NormalWeb"/>
        <w:ind w:left="720"/>
        <w:rPr>
          <w:sz w:val="28"/>
          <w:szCs w:val="28"/>
        </w:rPr>
      </w:pPr>
      <w:r w:rsidRPr="006161C2">
        <w:rPr>
          <w:b/>
          <w:sz w:val="28"/>
          <w:szCs w:val="28"/>
        </w:rPr>
        <w:t xml:space="preserve"> </w:t>
      </w:r>
      <w:r w:rsidRPr="00FF77A2">
        <w:rPr>
          <w:sz w:val="28"/>
          <w:szCs w:val="28"/>
        </w:rPr>
        <w:t>Evaluation and Optimization</w:t>
      </w:r>
    </w:p>
    <w:p w:rsidR="00FF77A2" w:rsidRDefault="00FF77A2" w:rsidP="00FF77A2">
      <w:pPr>
        <w:pStyle w:val="NormalWeb"/>
        <w:numPr>
          <w:ilvl w:val="0"/>
          <w:numId w:val="2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SRIMATHI.V</w:t>
      </w:r>
    </w:p>
    <w:p w:rsidR="006250EF" w:rsidRPr="006161C2" w:rsidRDefault="00FF77A2" w:rsidP="006250EF">
      <w:pPr>
        <w:pStyle w:val="NormalWeb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6250EF" w:rsidRPr="00FF77A2">
        <w:rPr>
          <w:sz w:val="28"/>
          <w:szCs w:val="28"/>
        </w:rPr>
        <w:t>Documentation and Presentation</w:t>
      </w:r>
      <w:r w:rsidR="006250EF" w:rsidRPr="006161C2">
        <w:rPr>
          <w:sz w:val="28"/>
          <w:szCs w:val="28"/>
        </w:rPr>
        <w:t>.</w:t>
      </w:r>
    </w:p>
    <w:p w:rsidR="006250EF" w:rsidRPr="006161C2" w:rsidRDefault="006250EF" w:rsidP="006250EF">
      <w:pPr>
        <w:pStyle w:val="NormalWeb"/>
        <w:rPr>
          <w:sz w:val="28"/>
          <w:szCs w:val="28"/>
        </w:rPr>
      </w:pPr>
    </w:p>
    <w:p w:rsidR="006250EF" w:rsidRPr="006161C2" w:rsidRDefault="006250EF" w:rsidP="006250EF">
      <w:pPr>
        <w:pStyle w:val="NormalWeb"/>
        <w:rPr>
          <w:sz w:val="28"/>
          <w:szCs w:val="28"/>
        </w:rPr>
      </w:pPr>
    </w:p>
    <w:p w:rsidR="006250EF" w:rsidRPr="006161C2" w:rsidRDefault="006250EF" w:rsidP="006250EF">
      <w:pPr>
        <w:rPr>
          <w:rFonts w:ascii="Times New Roman" w:hAnsi="Times New Roman" w:cs="Times New Roman"/>
          <w:b/>
          <w:sz w:val="28"/>
          <w:szCs w:val="28"/>
        </w:rPr>
      </w:pPr>
    </w:p>
    <w:p w:rsidR="003448F5" w:rsidRPr="006161C2" w:rsidRDefault="003448F5" w:rsidP="0046452D">
      <w:pPr>
        <w:pStyle w:val="NormalWeb"/>
        <w:ind w:left="360"/>
        <w:rPr>
          <w:sz w:val="28"/>
          <w:szCs w:val="28"/>
        </w:rPr>
      </w:pPr>
      <w:r w:rsidRPr="006161C2">
        <w:rPr>
          <w:sz w:val="28"/>
          <w:szCs w:val="28"/>
        </w:rPr>
        <w:t>.</w:t>
      </w:r>
    </w:p>
    <w:p w:rsidR="00D3426E" w:rsidRPr="006161C2" w:rsidRDefault="00D3426E" w:rsidP="00D3426E">
      <w:pPr>
        <w:pStyle w:val="NormalWeb"/>
        <w:rPr>
          <w:sz w:val="28"/>
          <w:szCs w:val="28"/>
        </w:rPr>
      </w:pPr>
    </w:p>
    <w:p w:rsidR="00D3426E" w:rsidRPr="006161C2" w:rsidRDefault="00D3426E" w:rsidP="00D3426E">
      <w:pPr>
        <w:pStyle w:val="NormalWeb"/>
        <w:rPr>
          <w:sz w:val="28"/>
          <w:szCs w:val="28"/>
        </w:rPr>
      </w:pPr>
    </w:p>
    <w:p w:rsidR="007537A3" w:rsidRPr="006161C2" w:rsidRDefault="007537A3">
      <w:pPr>
        <w:rPr>
          <w:rFonts w:ascii="Times New Roman" w:hAnsi="Times New Roman" w:cs="Times New Roman"/>
          <w:b/>
          <w:sz w:val="28"/>
          <w:szCs w:val="28"/>
        </w:rPr>
      </w:pPr>
    </w:p>
    <w:sectPr w:rsidR="007537A3" w:rsidRPr="006161C2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6F39" w:rsidRDefault="00D56F39" w:rsidP="008F3303">
      <w:pPr>
        <w:spacing w:after="0" w:line="240" w:lineRule="auto"/>
      </w:pPr>
      <w:r>
        <w:separator/>
      </w:r>
    </w:p>
  </w:endnote>
  <w:endnote w:type="continuationSeparator" w:id="1">
    <w:p w:rsidR="00D56F39" w:rsidRDefault="00D56F39" w:rsidP="008F3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6F39" w:rsidRDefault="00D56F39" w:rsidP="008F3303">
      <w:pPr>
        <w:spacing w:after="0" w:line="240" w:lineRule="auto"/>
      </w:pPr>
      <w:r>
        <w:separator/>
      </w:r>
    </w:p>
  </w:footnote>
  <w:footnote w:type="continuationSeparator" w:id="1">
    <w:p w:rsidR="00D56F39" w:rsidRDefault="00D56F39" w:rsidP="008F3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303" w:rsidRDefault="008F3303" w:rsidP="008F3303">
    <w:pPr>
      <w:pStyle w:val="Header"/>
      <w:tabs>
        <w:tab w:val="clear" w:pos="4680"/>
        <w:tab w:val="clear" w:pos="9360"/>
        <w:tab w:val="left" w:pos="2337"/>
      </w:tabs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3192340</wp:posOffset>
          </wp:positionH>
          <wp:positionV relativeFrom="page">
            <wp:posOffset>231482</wp:posOffset>
          </wp:positionV>
          <wp:extent cx="1118381" cy="371475"/>
          <wp:effectExtent l="0" t="0" r="5715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3" name="Picture 35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381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5472332</wp:posOffset>
          </wp:positionH>
          <wp:positionV relativeFrom="page">
            <wp:posOffset>281353</wp:posOffset>
          </wp:positionV>
          <wp:extent cx="1681090" cy="393895"/>
          <wp:effectExtent l="0" t="0" r="0" b="635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7" name="Picture 35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94660" cy="397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5928" w:rsidRPr="00925928">
      <w:rPr>
        <w:rFonts w:ascii="Calibri" w:eastAsia="Calibri" w:hAnsi="Calibri" w:cs="Calibri"/>
        <w:i/>
        <w:noProof/>
      </w:rPr>
      <w:pict>
        <v:group id="Group 5501" o:spid="_x0000_s2049" style="position:absolute;margin-left:64.25pt;margin-top:15.5pt;width:76.45pt;height:42.65pt;z-index:251659264;mso-position-horizontal-relative:page;mso-position-vertical-relative:page;mso-width-relative:margin;mso-height-relative:margin" coordsize="7524,438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SgBa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MZFkXDCuMsfh/beHNYuNQ0R1sIrpds+n9Ldm/hdV/hau04&#10;p1RKMZFRlKJxvhnwDY+G7m41B92pa1cfNcancJl2/wB3+4v+ytdfj5cUvFOpRjGK5YhKUpfEFFFF&#10;aEh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">
          <v:rect id="Rectangle 5503" o:spid="_x0000_s2051" style="position:absolute;left:571;top:2674;width:516;height:174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" filled="f" stroked="f">
            <v:textbox inset="0,0,0,0">
              <w:txbxContent>
                <w:p w:rsidR="008F3303" w:rsidRDefault="008F3303" w:rsidP="008F3303">
                  <w:pPr>
                    <w:spacing w:after="160" w:line="259" w:lineRule="auto"/>
                  </w:pP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xbxContent>
            </v:textbox>
          </v:r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502" o:spid="_x0000_s2050" type="#_x0000_t75" style="position:absolute;width:7524;height:43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">
            <v:imagedata r:id="rId3" o:title=""/>
          </v:shape>
          <w10:wrap type="square" anchorx="page" anchory="page"/>
        </v:group>
      </w:pic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14D1697"/>
    <w:multiLevelType w:val="multilevel"/>
    <w:tmpl w:val="9A16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4FE3731"/>
    <w:multiLevelType w:val="multilevel"/>
    <w:tmpl w:val="27F413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BF3283C"/>
    <w:multiLevelType w:val="multilevel"/>
    <w:tmpl w:val="994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853344"/>
    <w:multiLevelType w:val="hybridMultilevel"/>
    <w:tmpl w:val="68D42BFA"/>
    <w:lvl w:ilvl="0" w:tplc="B4AEFB5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0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DE062D"/>
    <w:multiLevelType w:val="hybridMultilevel"/>
    <w:tmpl w:val="FADC8F1A"/>
    <w:lvl w:ilvl="0" w:tplc="D3AE463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302BB7"/>
    <w:multiLevelType w:val="multilevel"/>
    <w:tmpl w:val="8244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A812743"/>
    <w:multiLevelType w:val="multilevel"/>
    <w:tmpl w:val="DCF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1871BB"/>
    <w:multiLevelType w:val="multilevel"/>
    <w:tmpl w:val="E304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586F0B"/>
    <w:multiLevelType w:val="multilevel"/>
    <w:tmpl w:val="78A6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6A74D7"/>
    <w:multiLevelType w:val="multilevel"/>
    <w:tmpl w:val="47702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A163C9A"/>
    <w:multiLevelType w:val="hybridMultilevel"/>
    <w:tmpl w:val="4A60B37A"/>
    <w:lvl w:ilvl="0" w:tplc="6C4882C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0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41644E"/>
    <w:multiLevelType w:val="multilevel"/>
    <w:tmpl w:val="96DC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22B3BE4"/>
    <w:multiLevelType w:val="multilevel"/>
    <w:tmpl w:val="A9ACC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6F90765"/>
    <w:multiLevelType w:val="hybridMultilevel"/>
    <w:tmpl w:val="29B8E1B8"/>
    <w:lvl w:ilvl="0" w:tplc="FB604A8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C0000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4D5042"/>
    <w:multiLevelType w:val="hybridMultilevel"/>
    <w:tmpl w:val="16700782"/>
    <w:lvl w:ilvl="0" w:tplc="0409000F">
      <w:start w:val="1"/>
      <w:numFmt w:val="decimal"/>
      <w:lvlText w:val="%1."/>
      <w:lvlJc w:val="left"/>
      <w:pPr>
        <w:ind w:left="7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452" w:hanging="360"/>
      </w:pPr>
    </w:lvl>
    <w:lvl w:ilvl="2" w:tplc="0409001B" w:tentative="1">
      <w:start w:val="1"/>
      <w:numFmt w:val="lowerRoman"/>
      <w:lvlText w:val="%3."/>
      <w:lvlJc w:val="right"/>
      <w:pPr>
        <w:ind w:left="9172" w:hanging="180"/>
      </w:pPr>
    </w:lvl>
    <w:lvl w:ilvl="3" w:tplc="0409000F" w:tentative="1">
      <w:start w:val="1"/>
      <w:numFmt w:val="decimal"/>
      <w:lvlText w:val="%4."/>
      <w:lvlJc w:val="left"/>
      <w:pPr>
        <w:ind w:left="9892" w:hanging="360"/>
      </w:pPr>
    </w:lvl>
    <w:lvl w:ilvl="4" w:tplc="04090019" w:tentative="1">
      <w:start w:val="1"/>
      <w:numFmt w:val="lowerLetter"/>
      <w:lvlText w:val="%5."/>
      <w:lvlJc w:val="left"/>
      <w:pPr>
        <w:ind w:left="10612" w:hanging="360"/>
      </w:pPr>
    </w:lvl>
    <w:lvl w:ilvl="5" w:tplc="0409001B" w:tentative="1">
      <w:start w:val="1"/>
      <w:numFmt w:val="lowerRoman"/>
      <w:lvlText w:val="%6."/>
      <w:lvlJc w:val="right"/>
      <w:pPr>
        <w:ind w:left="11332" w:hanging="180"/>
      </w:pPr>
    </w:lvl>
    <w:lvl w:ilvl="6" w:tplc="0409000F" w:tentative="1">
      <w:start w:val="1"/>
      <w:numFmt w:val="decimal"/>
      <w:lvlText w:val="%7."/>
      <w:lvlJc w:val="left"/>
      <w:pPr>
        <w:ind w:left="12052" w:hanging="360"/>
      </w:pPr>
    </w:lvl>
    <w:lvl w:ilvl="7" w:tplc="04090019" w:tentative="1">
      <w:start w:val="1"/>
      <w:numFmt w:val="lowerLetter"/>
      <w:lvlText w:val="%8."/>
      <w:lvlJc w:val="left"/>
      <w:pPr>
        <w:ind w:left="12772" w:hanging="360"/>
      </w:pPr>
    </w:lvl>
    <w:lvl w:ilvl="8" w:tplc="0409001B" w:tentative="1">
      <w:start w:val="1"/>
      <w:numFmt w:val="lowerRoman"/>
      <w:lvlText w:val="%9."/>
      <w:lvlJc w:val="right"/>
      <w:pPr>
        <w:ind w:left="13492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5"/>
  </w:num>
  <w:num w:numId="12">
    <w:abstractNumId w:val="20"/>
  </w:num>
  <w:num w:numId="13">
    <w:abstractNumId w:val="14"/>
  </w:num>
  <w:num w:numId="14">
    <w:abstractNumId w:val="9"/>
  </w:num>
  <w:num w:numId="15">
    <w:abstractNumId w:val="16"/>
  </w:num>
  <w:num w:numId="16">
    <w:abstractNumId w:val="17"/>
  </w:num>
  <w:num w:numId="17">
    <w:abstractNumId w:val="18"/>
  </w:num>
  <w:num w:numId="18">
    <w:abstractNumId w:val="21"/>
  </w:num>
  <w:num w:numId="19">
    <w:abstractNumId w:val="10"/>
  </w:num>
  <w:num w:numId="20">
    <w:abstractNumId w:val="23"/>
  </w:num>
  <w:num w:numId="21">
    <w:abstractNumId w:val="13"/>
  </w:num>
  <w:num w:numId="22">
    <w:abstractNumId w:val="12"/>
  </w:num>
  <w:num w:numId="23">
    <w:abstractNumId w:val="19"/>
  </w:num>
  <w:num w:numId="24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47730"/>
    <w:rsid w:val="00034616"/>
    <w:rsid w:val="0006063C"/>
    <w:rsid w:val="0013636A"/>
    <w:rsid w:val="0015074B"/>
    <w:rsid w:val="00180982"/>
    <w:rsid w:val="0029639D"/>
    <w:rsid w:val="002F0784"/>
    <w:rsid w:val="00326F90"/>
    <w:rsid w:val="003448F5"/>
    <w:rsid w:val="0046452D"/>
    <w:rsid w:val="0046591F"/>
    <w:rsid w:val="00466660"/>
    <w:rsid w:val="004E3038"/>
    <w:rsid w:val="005C3E75"/>
    <w:rsid w:val="005D3EFB"/>
    <w:rsid w:val="006161C2"/>
    <w:rsid w:val="006248C5"/>
    <w:rsid w:val="006250EF"/>
    <w:rsid w:val="00687079"/>
    <w:rsid w:val="0072022D"/>
    <w:rsid w:val="007274AF"/>
    <w:rsid w:val="007537A3"/>
    <w:rsid w:val="008E1435"/>
    <w:rsid w:val="008F3303"/>
    <w:rsid w:val="00921CE7"/>
    <w:rsid w:val="00925928"/>
    <w:rsid w:val="009823AC"/>
    <w:rsid w:val="00A25635"/>
    <w:rsid w:val="00AA144F"/>
    <w:rsid w:val="00AA1D8D"/>
    <w:rsid w:val="00B47730"/>
    <w:rsid w:val="00BC3E26"/>
    <w:rsid w:val="00C62067"/>
    <w:rsid w:val="00CB0664"/>
    <w:rsid w:val="00CB76D2"/>
    <w:rsid w:val="00D3426E"/>
    <w:rsid w:val="00D56F39"/>
    <w:rsid w:val="00DD4098"/>
    <w:rsid w:val="00DD44E8"/>
    <w:rsid w:val="00E57988"/>
    <w:rsid w:val="00EB58FB"/>
    <w:rsid w:val="00F57B9E"/>
    <w:rsid w:val="00FA4FA3"/>
    <w:rsid w:val="00FC693F"/>
    <w:rsid w:val="00FF7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D34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1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0B9559-D241-4C76-9AE7-F06C6C2B3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apce</Company>
  <LinksUpToDate>false</LinksUpToDate>
  <CharactersWithSpaces>7107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admin</cp:lastModifiedBy>
  <cp:revision>2</cp:revision>
  <dcterms:created xsi:type="dcterms:W3CDTF">2025-05-08T09:21:00Z</dcterms:created>
  <dcterms:modified xsi:type="dcterms:W3CDTF">2025-05-08T09:21:00Z</dcterms:modified>
</cp:coreProperties>
</file>